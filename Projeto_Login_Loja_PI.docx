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2912" w:rsidRPr="002D4CB0" w:rsidRDefault="00180287" w:rsidP="002D4CB0">
      <w:pPr>
        <w:pStyle w:val="Ttulo1"/>
        <w:spacing w:before="30" w:after="30"/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2D4CB0">
        <w:rPr>
          <w:rFonts w:ascii="Arial" w:hAnsi="Arial" w:cs="Arial"/>
          <w:color w:val="000000" w:themeColor="text1"/>
          <w:sz w:val="24"/>
          <w:szCs w:val="24"/>
        </w:rPr>
        <w:t xml:space="preserve">PROJETO INTEGRADOR </w:t>
      </w:r>
      <w:r>
        <w:rPr>
          <w:rFonts w:ascii="Arial" w:hAnsi="Arial" w:cs="Arial"/>
          <w:color w:val="000000" w:themeColor="text1"/>
          <w:sz w:val="24"/>
          <w:szCs w:val="24"/>
        </w:rPr>
        <w:t>–</w:t>
      </w:r>
      <w:r w:rsidRPr="002D4CB0">
        <w:rPr>
          <w:rFonts w:ascii="Arial" w:hAnsi="Arial" w:cs="Arial"/>
          <w:color w:val="000000" w:themeColor="text1"/>
          <w:sz w:val="24"/>
          <w:szCs w:val="24"/>
        </w:rPr>
        <w:t xml:space="preserve"> FAPAM</w:t>
      </w:r>
      <w:r>
        <w:rPr>
          <w:rFonts w:ascii="Arial" w:hAnsi="Arial" w:cs="Arial"/>
          <w:color w:val="000000" w:themeColor="text1"/>
          <w:sz w:val="24"/>
          <w:szCs w:val="24"/>
        </w:rPr>
        <w:br/>
      </w:r>
      <w:bookmarkStart w:id="0" w:name="_GoBack"/>
      <w:bookmarkEnd w:id="0"/>
    </w:p>
    <w:p w:rsidR="002D4CB0" w:rsidRPr="002D4CB0" w:rsidRDefault="00180287" w:rsidP="002D4CB0">
      <w:pPr>
        <w:spacing w:before="30" w:after="30"/>
        <w:rPr>
          <w:rFonts w:ascii="Arial" w:hAnsi="Arial" w:cs="Arial"/>
          <w:sz w:val="24"/>
          <w:szCs w:val="24"/>
        </w:rPr>
      </w:pPr>
      <w:r w:rsidRPr="002D4CB0">
        <w:rPr>
          <w:rFonts w:ascii="Arial" w:hAnsi="Arial" w:cs="Arial"/>
          <w:b/>
          <w:sz w:val="24"/>
          <w:szCs w:val="24"/>
        </w:rPr>
        <w:t>TÍTULO DO PROJETO: Sistema de Login e Loja Virtual</w:t>
      </w:r>
      <w:r w:rsidRPr="002D4CB0">
        <w:rPr>
          <w:rFonts w:ascii="Arial" w:hAnsi="Arial" w:cs="Arial"/>
          <w:b/>
          <w:sz w:val="24"/>
          <w:szCs w:val="24"/>
        </w:rPr>
        <w:br/>
      </w:r>
      <w:r w:rsidRPr="002D4CB0">
        <w:rPr>
          <w:rFonts w:ascii="Arial" w:hAnsi="Arial" w:cs="Arial"/>
          <w:b/>
          <w:sz w:val="24"/>
          <w:szCs w:val="24"/>
        </w:rPr>
        <w:br/>
        <w:t>TÍTULO TRADUZIDO PARA O INGLÊS: Login and Online Store System</w:t>
      </w:r>
      <w:r w:rsidR="002D4CB0">
        <w:rPr>
          <w:rFonts w:ascii="Arial" w:hAnsi="Arial" w:cs="Arial"/>
          <w:sz w:val="24"/>
          <w:szCs w:val="24"/>
        </w:rPr>
        <w:br/>
      </w:r>
      <w:r w:rsidR="002D4CB0">
        <w:rPr>
          <w:rFonts w:ascii="Arial" w:hAnsi="Arial" w:cs="Arial"/>
          <w:sz w:val="24"/>
          <w:szCs w:val="24"/>
        </w:rPr>
        <w:br/>
      </w:r>
      <w:r w:rsidR="002D4CB0" w:rsidRPr="002D4CB0">
        <w:rPr>
          <w:rFonts w:ascii="Arial" w:hAnsi="Arial" w:cs="Arial"/>
          <w:b/>
          <w:sz w:val="24"/>
          <w:szCs w:val="24"/>
        </w:rPr>
        <w:t>INTEGRANTES</w:t>
      </w:r>
      <w:r w:rsidR="002D4CB0">
        <w:rPr>
          <w:rFonts w:ascii="Arial" w:hAnsi="Arial" w:cs="Arial"/>
          <w:sz w:val="24"/>
          <w:szCs w:val="24"/>
        </w:rPr>
        <w:br/>
      </w:r>
      <w:r w:rsidR="002D4CB0" w:rsidRPr="002D4CB0">
        <w:rPr>
          <w:rFonts w:ascii="Arial" w:hAnsi="Arial" w:cs="Arial"/>
          <w:sz w:val="24"/>
          <w:szCs w:val="24"/>
        </w:rPr>
        <w:t>Ryan Fonseca Rodrigues</w:t>
      </w:r>
      <w:r w:rsidR="002D4CB0">
        <w:rPr>
          <w:rFonts w:ascii="Arial" w:hAnsi="Arial" w:cs="Arial"/>
          <w:sz w:val="24"/>
          <w:szCs w:val="24"/>
        </w:rPr>
        <w:t>, RA:</w:t>
      </w:r>
      <w:r w:rsidR="002D4CB0" w:rsidRPr="002D4CB0">
        <w:rPr>
          <w:rFonts w:ascii="Arial" w:hAnsi="Arial" w:cs="Arial"/>
          <w:sz w:val="24"/>
          <w:szCs w:val="24"/>
        </w:rPr>
        <w:t xml:space="preserve"> 15439</w:t>
      </w:r>
    </w:p>
    <w:p w:rsidR="002D4CB0" w:rsidRPr="002D4CB0" w:rsidRDefault="002D4CB0" w:rsidP="002D4CB0">
      <w:pPr>
        <w:spacing w:before="30" w:after="30"/>
        <w:rPr>
          <w:rFonts w:ascii="Arial" w:hAnsi="Arial" w:cs="Arial"/>
          <w:sz w:val="24"/>
          <w:szCs w:val="24"/>
        </w:rPr>
      </w:pPr>
      <w:proofErr w:type="spellStart"/>
      <w:r w:rsidRPr="002D4CB0">
        <w:rPr>
          <w:rFonts w:ascii="Arial" w:hAnsi="Arial" w:cs="Arial"/>
          <w:sz w:val="24"/>
          <w:szCs w:val="24"/>
        </w:rPr>
        <w:t>Mateus</w:t>
      </w:r>
      <w:proofErr w:type="spellEnd"/>
      <w:r w:rsidRPr="002D4CB0">
        <w:rPr>
          <w:rFonts w:ascii="Arial" w:hAnsi="Arial" w:cs="Arial"/>
          <w:sz w:val="24"/>
          <w:szCs w:val="24"/>
        </w:rPr>
        <w:t xml:space="preserve"> da Silva Souza</w:t>
      </w:r>
      <w:r>
        <w:rPr>
          <w:rFonts w:ascii="Arial" w:hAnsi="Arial" w:cs="Arial"/>
          <w:sz w:val="24"/>
          <w:szCs w:val="24"/>
        </w:rPr>
        <w:t>, RA:</w:t>
      </w:r>
      <w:r w:rsidRPr="002D4CB0">
        <w:rPr>
          <w:rFonts w:ascii="Arial" w:hAnsi="Arial" w:cs="Arial"/>
          <w:sz w:val="24"/>
          <w:szCs w:val="24"/>
        </w:rPr>
        <w:t xml:space="preserve">  15465</w:t>
      </w:r>
    </w:p>
    <w:p w:rsidR="002D4CB0" w:rsidRPr="002D4CB0" w:rsidRDefault="002D4CB0" w:rsidP="002D4CB0">
      <w:pPr>
        <w:spacing w:before="30" w:after="30"/>
        <w:rPr>
          <w:rFonts w:ascii="Arial" w:hAnsi="Arial" w:cs="Arial"/>
          <w:sz w:val="24"/>
          <w:szCs w:val="24"/>
        </w:rPr>
      </w:pPr>
      <w:r w:rsidRPr="002D4CB0">
        <w:rPr>
          <w:rFonts w:ascii="Arial" w:hAnsi="Arial" w:cs="Arial"/>
          <w:sz w:val="24"/>
          <w:szCs w:val="24"/>
        </w:rPr>
        <w:t xml:space="preserve">Kayo </w:t>
      </w:r>
      <w:proofErr w:type="spellStart"/>
      <w:r w:rsidRPr="002D4CB0">
        <w:rPr>
          <w:rFonts w:ascii="Arial" w:hAnsi="Arial" w:cs="Arial"/>
          <w:sz w:val="24"/>
          <w:szCs w:val="24"/>
        </w:rPr>
        <w:t>Heytor</w:t>
      </w:r>
      <w:proofErr w:type="spellEnd"/>
      <w:r w:rsidRPr="002D4CB0">
        <w:rPr>
          <w:rFonts w:ascii="Arial" w:hAnsi="Arial" w:cs="Arial"/>
          <w:sz w:val="24"/>
          <w:szCs w:val="24"/>
        </w:rPr>
        <w:t xml:space="preserve"> Souza Vieira</w:t>
      </w:r>
      <w:r>
        <w:rPr>
          <w:rFonts w:ascii="Arial" w:hAnsi="Arial" w:cs="Arial"/>
          <w:sz w:val="24"/>
          <w:szCs w:val="24"/>
        </w:rPr>
        <w:t>, RA:</w:t>
      </w:r>
      <w:r w:rsidRPr="002D4CB0">
        <w:rPr>
          <w:rFonts w:ascii="Arial" w:hAnsi="Arial" w:cs="Arial"/>
          <w:sz w:val="24"/>
          <w:szCs w:val="24"/>
        </w:rPr>
        <w:t xml:space="preserve">  11390</w:t>
      </w:r>
    </w:p>
    <w:p w:rsidR="002D4CB0" w:rsidRPr="002D4CB0" w:rsidRDefault="002D4CB0" w:rsidP="002D4CB0">
      <w:pPr>
        <w:spacing w:before="30" w:after="30"/>
        <w:rPr>
          <w:rFonts w:ascii="Arial" w:hAnsi="Arial" w:cs="Arial"/>
          <w:sz w:val="24"/>
          <w:szCs w:val="24"/>
        </w:rPr>
      </w:pPr>
      <w:r w:rsidRPr="002D4CB0">
        <w:rPr>
          <w:rFonts w:ascii="Arial" w:hAnsi="Arial" w:cs="Arial"/>
          <w:sz w:val="24"/>
          <w:szCs w:val="24"/>
        </w:rPr>
        <w:t>Ronaldo Lucas</w:t>
      </w:r>
      <w:r>
        <w:rPr>
          <w:rFonts w:ascii="Arial" w:hAnsi="Arial" w:cs="Arial"/>
          <w:sz w:val="24"/>
          <w:szCs w:val="24"/>
        </w:rPr>
        <w:t>, RA:</w:t>
      </w:r>
      <w:r w:rsidRPr="002D4CB0">
        <w:rPr>
          <w:rFonts w:ascii="Arial" w:hAnsi="Arial" w:cs="Arial"/>
          <w:sz w:val="24"/>
          <w:szCs w:val="24"/>
        </w:rPr>
        <w:t xml:space="preserve">  15466</w:t>
      </w:r>
    </w:p>
    <w:p w:rsidR="00982912" w:rsidRPr="002D4CB0" w:rsidRDefault="002D4CB0" w:rsidP="002D4CB0">
      <w:pPr>
        <w:spacing w:before="30" w:after="30"/>
        <w:rPr>
          <w:rFonts w:ascii="Arial" w:hAnsi="Arial" w:cs="Arial"/>
          <w:sz w:val="24"/>
          <w:szCs w:val="24"/>
        </w:rPr>
      </w:pPr>
      <w:r w:rsidRPr="002D4CB0">
        <w:rPr>
          <w:rFonts w:ascii="Arial" w:hAnsi="Arial" w:cs="Arial"/>
          <w:sz w:val="24"/>
          <w:szCs w:val="24"/>
        </w:rPr>
        <w:t>Gabriel Garcia</w:t>
      </w:r>
      <w:r>
        <w:rPr>
          <w:rFonts w:ascii="Arial" w:hAnsi="Arial" w:cs="Arial"/>
          <w:sz w:val="24"/>
          <w:szCs w:val="24"/>
        </w:rPr>
        <w:t>, RA:</w:t>
      </w:r>
      <w:r w:rsidRPr="002D4CB0">
        <w:rPr>
          <w:rFonts w:ascii="Arial" w:hAnsi="Arial" w:cs="Arial"/>
          <w:sz w:val="24"/>
          <w:szCs w:val="24"/>
        </w:rPr>
        <w:t xml:space="preserve">  13314</w:t>
      </w:r>
      <w:r w:rsidR="00180287" w:rsidRPr="002D4CB0">
        <w:rPr>
          <w:rFonts w:ascii="Arial" w:hAnsi="Arial" w:cs="Arial"/>
          <w:sz w:val="24"/>
          <w:szCs w:val="24"/>
        </w:rPr>
        <w:br/>
      </w:r>
      <w:r w:rsidR="00180287" w:rsidRPr="002D4CB0">
        <w:rPr>
          <w:rFonts w:ascii="Arial" w:hAnsi="Arial" w:cs="Arial"/>
          <w:sz w:val="24"/>
          <w:szCs w:val="24"/>
        </w:rPr>
        <w:br/>
      </w:r>
      <w:r w:rsidR="00180287" w:rsidRPr="002D4CB0">
        <w:rPr>
          <w:rFonts w:ascii="Arial" w:hAnsi="Arial" w:cs="Arial"/>
          <w:b/>
          <w:sz w:val="24"/>
          <w:szCs w:val="24"/>
        </w:rPr>
        <w:t>RESUMO</w:t>
      </w:r>
      <w:r w:rsidR="00180287" w:rsidRPr="002D4CB0">
        <w:rPr>
          <w:rFonts w:ascii="Arial" w:hAnsi="Arial" w:cs="Arial"/>
          <w:sz w:val="24"/>
          <w:szCs w:val="24"/>
        </w:rPr>
        <w:br/>
      </w:r>
      <w:r w:rsidR="00180287" w:rsidRPr="002D4CB0">
        <w:rPr>
          <w:rFonts w:ascii="Arial" w:hAnsi="Arial" w:cs="Arial"/>
          <w:sz w:val="24"/>
          <w:szCs w:val="24"/>
        </w:rPr>
        <w:br/>
        <w:t xml:space="preserve">O </w:t>
      </w:r>
      <w:proofErr w:type="spellStart"/>
      <w:r w:rsidR="00180287" w:rsidRPr="002D4CB0">
        <w:rPr>
          <w:rFonts w:ascii="Arial" w:hAnsi="Arial" w:cs="Arial"/>
          <w:sz w:val="24"/>
          <w:szCs w:val="24"/>
        </w:rPr>
        <w:t>presente</w:t>
      </w:r>
      <w:proofErr w:type="spellEnd"/>
      <w:r w:rsidR="00180287" w:rsidRPr="002D4CB0">
        <w:rPr>
          <w:rFonts w:ascii="Arial" w:hAnsi="Arial" w:cs="Arial"/>
          <w:sz w:val="24"/>
          <w:szCs w:val="24"/>
        </w:rPr>
        <w:t xml:space="preserve"> projeto propõe o desenvolvimento de um sistema de login e </w:t>
      </w:r>
      <w:r w:rsidR="00180287" w:rsidRPr="002D4CB0">
        <w:rPr>
          <w:rFonts w:ascii="Arial" w:hAnsi="Arial" w:cs="Arial"/>
          <w:sz w:val="24"/>
          <w:szCs w:val="24"/>
        </w:rPr>
        <w:t xml:space="preserve">gerenciamento de loja virtual com backend em Node.js/Express, frontend em React/Vite e banco de dados PostgreSQL. Como parte do Projeto Integrador da FAPAM, a solução foi concebida para integrar os conhecimentos teóricos do curso com uma aplicação prática </w:t>
      </w:r>
      <w:r w:rsidR="00180287" w:rsidRPr="002D4CB0">
        <w:rPr>
          <w:rFonts w:ascii="Arial" w:hAnsi="Arial" w:cs="Arial"/>
          <w:sz w:val="24"/>
          <w:szCs w:val="24"/>
        </w:rPr>
        <w:t xml:space="preserve">real, alinhada às necessidades de digitalização de pequenas empresas. O projeto abrange autenticação </w:t>
      </w:r>
      <w:proofErr w:type="gramStart"/>
      <w:r w:rsidR="00180287" w:rsidRPr="002D4CB0">
        <w:rPr>
          <w:rFonts w:ascii="Arial" w:hAnsi="Arial" w:cs="Arial"/>
          <w:sz w:val="24"/>
          <w:szCs w:val="24"/>
        </w:rPr>
        <w:t>segura</w:t>
      </w:r>
      <w:proofErr w:type="gramEnd"/>
      <w:r w:rsidR="00180287" w:rsidRPr="002D4CB0">
        <w:rPr>
          <w:rFonts w:ascii="Arial" w:hAnsi="Arial" w:cs="Arial"/>
          <w:sz w:val="24"/>
          <w:szCs w:val="24"/>
        </w:rPr>
        <w:t xml:space="preserve"> de usuários via JWT, criptografia de senhas, organização modular do código e interfaces responsivas. Tem </w:t>
      </w:r>
      <w:proofErr w:type="gramStart"/>
      <w:r w:rsidR="00180287" w:rsidRPr="002D4CB0">
        <w:rPr>
          <w:rFonts w:ascii="Arial" w:hAnsi="Arial" w:cs="Arial"/>
          <w:sz w:val="24"/>
          <w:szCs w:val="24"/>
        </w:rPr>
        <w:t>como</w:t>
      </w:r>
      <w:proofErr w:type="gramEnd"/>
      <w:r w:rsidR="00180287" w:rsidRPr="002D4CB0">
        <w:rPr>
          <w:rFonts w:ascii="Arial" w:hAnsi="Arial" w:cs="Arial"/>
          <w:sz w:val="24"/>
          <w:szCs w:val="24"/>
        </w:rPr>
        <w:t xml:space="preserve"> impacto social a democratização do ace</w:t>
      </w:r>
      <w:r w:rsidR="00180287" w:rsidRPr="002D4CB0">
        <w:rPr>
          <w:rFonts w:ascii="Arial" w:hAnsi="Arial" w:cs="Arial"/>
          <w:sz w:val="24"/>
          <w:szCs w:val="24"/>
        </w:rPr>
        <w:t xml:space="preserve">sso a soluções tecnológicas, fomentando a inclusão digital de microempreendedores. </w:t>
      </w:r>
      <w:proofErr w:type="gramStart"/>
      <w:r w:rsidR="00180287" w:rsidRPr="002D4CB0">
        <w:rPr>
          <w:rFonts w:ascii="Arial" w:hAnsi="Arial" w:cs="Arial"/>
          <w:sz w:val="24"/>
          <w:szCs w:val="24"/>
        </w:rPr>
        <w:t>A</w:t>
      </w:r>
      <w:proofErr w:type="gramEnd"/>
      <w:r w:rsidR="00180287" w:rsidRPr="002D4CB0">
        <w:rPr>
          <w:rFonts w:ascii="Arial" w:hAnsi="Arial" w:cs="Arial"/>
          <w:sz w:val="24"/>
          <w:szCs w:val="24"/>
        </w:rPr>
        <w:t xml:space="preserve"> aplicabilidade do sistema vai desde controle de acesso a usuários até o gerenciamento de produtos e pedidos futuros. O trabalho visa ampliar a compreensão sobre desenvolvi</w:t>
      </w:r>
      <w:r w:rsidR="00180287" w:rsidRPr="002D4CB0">
        <w:rPr>
          <w:rFonts w:ascii="Arial" w:hAnsi="Arial" w:cs="Arial"/>
          <w:sz w:val="24"/>
          <w:szCs w:val="24"/>
        </w:rPr>
        <w:t xml:space="preserve">mento fullstack, com práticas de mercado, </w:t>
      </w:r>
      <w:proofErr w:type="gramStart"/>
      <w:r w:rsidR="00180287" w:rsidRPr="002D4CB0">
        <w:rPr>
          <w:rFonts w:ascii="Arial" w:hAnsi="Arial" w:cs="Arial"/>
          <w:sz w:val="24"/>
          <w:szCs w:val="24"/>
        </w:rPr>
        <w:t>uso</w:t>
      </w:r>
      <w:proofErr w:type="gramEnd"/>
      <w:r w:rsidR="00180287" w:rsidRPr="002D4CB0">
        <w:rPr>
          <w:rFonts w:ascii="Arial" w:hAnsi="Arial" w:cs="Arial"/>
          <w:sz w:val="24"/>
          <w:szCs w:val="24"/>
        </w:rPr>
        <w:t xml:space="preserve"> de GitHub e padrões de projeto escaláveis.</w:t>
      </w:r>
      <w:r w:rsidR="00180287" w:rsidRPr="002D4CB0">
        <w:rPr>
          <w:rFonts w:ascii="Arial" w:hAnsi="Arial" w:cs="Arial"/>
          <w:sz w:val="24"/>
          <w:szCs w:val="24"/>
        </w:rPr>
        <w:br/>
      </w:r>
      <w:r w:rsidR="00180287" w:rsidRPr="002D4CB0">
        <w:rPr>
          <w:rFonts w:ascii="Arial" w:hAnsi="Arial" w:cs="Arial"/>
          <w:sz w:val="24"/>
          <w:szCs w:val="24"/>
        </w:rPr>
        <w:br/>
      </w:r>
      <w:r w:rsidR="00180287" w:rsidRPr="002D4CB0">
        <w:rPr>
          <w:rFonts w:ascii="Arial" w:hAnsi="Arial" w:cs="Arial"/>
          <w:b/>
          <w:sz w:val="24"/>
          <w:szCs w:val="24"/>
        </w:rPr>
        <w:t xml:space="preserve">PALAVRAS-CHAVE: </w:t>
      </w:r>
      <w:r w:rsidR="00180287" w:rsidRPr="002D4CB0">
        <w:rPr>
          <w:rFonts w:ascii="Arial" w:hAnsi="Arial" w:cs="Arial"/>
          <w:sz w:val="24"/>
          <w:szCs w:val="24"/>
        </w:rPr>
        <w:t>Sistema de Login; Loja Virtual; Projeto Fullstack; JWT; PostgreSQL.</w:t>
      </w:r>
      <w:r w:rsidR="00180287" w:rsidRPr="002D4CB0">
        <w:rPr>
          <w:rFonts w:ascii="Arial" w:hAnsi="Arial" w:cs="Arial"/>
          <w:sz w:val="24"/>
          <w:szCs w:val="24"/>
        </w:rPr>
        <w:br/>
      </w:r>
      <w:r w:rsidR="00180287" w:rsidRPr="002D4CB0">
        <w:rPr>
          <w:rFonts w:ascii="Arial" w:hAnsi="Arial" w:cs="Arial"/>
          <w:sz w:val="24"/>
          <w:szCs w:val="24"/>
        </w:rPr>
        <w:br/>
      </w:r>
      <w:r w:rsidR="00180287" w:rsidRPr="002D4CB0">
        <w:rPr>
          <w:rFonts w:ascii="Arial" w:hAnsi="Arial" w:cs="Arial"/>
          <w:b/>
          <w:sz w:val="24"/>
          <w:szCs w:val="24"/>
        </w:rPr>
        <w:t>ABSTRACT</w:t>
      </w:r>
      <w:r w:rsidR="00180287" w:rsidRPr="002D4CB0">
        <w:rPr>
          <w:rFonts w:ascii="Arial" w:hAnsi="Arial" w:cs="Arial"/>
          <w:sz w:val="24"/>
          <w:szCs w:val="24"/>
        </w:rPr>
        <w:br/>
      </w:r>
      <w:r w:rsidR="00180287" w:rsidRPr="002D4CB0">
        <w:rPr>
          <w:rFonts w:ascii="Arial" w:hAnsi="Arial" w:cs="Arial"/>
          <w:sz w:val="24"/>
          <w:szCs w:val="24"/>
        </w:rPr>
        <w:br/>
      </w:r>
      <w:proofErr w:type="gramStart"/>
      <w:r w:rsidR="00180287" w:rsidRPr="002D4CB0">
        <w:rPr>
          <w:rFonts w:ascii="Arial" w:hAnsi="Arial" w:cs="Arial"/>
          <w:sz w:val="24"/>
          <w:szCs w:val="24"/>
        </w:rPr>
        <w:t>This</w:t>
      </w:r>
      <w:proofErr w:type="gramEnd"/>
      <w:r w:rsidR="00180287" w:rsidRPr="002D4CB0">
        <w:rPr>
          <w:rFonts w:ascii="Arial" w:hAnsi="Arial" w:cs="Arial"/>
          <w:sz w:val="24"/>
          <w:szCs w:val="24"/>
        </w:rPr>
        <w:t xml:space="preserve"> project proposes the development of a login and online store syste</w:t>
      </w:r>
      <w:r w:rsidR="00180287" w:rsidRPr="002D4CB0">
        <w:rPr>
          <w:rFonts w:ascii="Arial" w:hAnsi="Arial" w:cs="Arial"/>
          <w:sz w:val="24"/>
          <w:szCs w:val="24"/>
        </w:rPr>
        <w:t xml:space="preserve">m with backend using Node.js/Express, frontend in React/Vite, and PostgreSQL database. As part of FAPAM's Integrated Project, the solution </w:t>
      </w:r>
      <w:proofErr w:type="gramStart"/>
      <w:r w:rsidR="00180287" w:rsidRPr="002D4CB0">
        <w:rPr>
          <w:rFonts w:ascii="Arial" w:hAnsi="Arial" w:cs="Arial"/>
          <w:sz w:val="24"/>
          <w:szCs w:val="24"/>
        </w:rPr>
        <w:t>was designed</w:t>
      </w:r>
      <w:proofErr w:type="gramEnd"/>
      <w:r w:rsidR="00180287" w:rsidRPr="002D4CB0">
        <w:rPr>
          <w:rFonts w:ascii="Arial" w:hAnsi="Arial" w:cs="Arial"/>
          <w:sz w:val="24"/>
          <w:szCs w:val="24"/>
        </w:rPr>
        <w:t xml:space="preserve"> to integrate theoretical knowledge from the course with real-world practical application, aligned with t</w:t>
      </w:r>
      <w:r w:rsidR="00180287" w:rsidRPr="002D4CB0">
        <w:rPr>
          <w:rFonts w:ascii="Arial" w:hAnsi="Arial" w:cs="Arial"/>
          <w:sz w:val="24"/>
          <w:szCs w:val="24"/>
        </w:rPr>
        <w:t xml:space="preserve">he digitalization needs of small businesses. The project covers secure user authentication with JWT, password encryption, modular code </w:t>
      </w:r>
      <w:r w:rsidR="00180287" w:rsidRPr="002D4CB0">
        <w:rPr>
          <w:rFonts w:ascii="Arial" w:hAnsi="Arial" w:cs="Arial"/>
          <w:sz w:val="24"/>
          <w:szCs w:val="24"/>
        </w:rPr>
        <w:lastRenderedPageBreak/>
        <w:t>organization, and responsive interfaces. Its social impact lies in democratizing access to technological solutions, foste</w:t>
      </w:r>
      <w:r w:rsidR="00180287" w:rsidRPr="002D4CB0">
        <w:rPr>
          <w:rFonts w:ascii="Arial" w:hAnsi="Arial" w:cs="Arial"/>
          <w:sz w:val="24"/>
          <w:szCs w:val="24"/>
        </w:rPr>
        <w:t>ring digital inclusion of micro-entrepreneurs. The system's applicability ranges from user access control to future product and order management. The project aims to expand understanding of fullstack development, market practices, GitHub usage, and scalabl</w:t>
      </w:r>
      <w:r w:rsidR="00180287" w:rsidRPr="002D4CB0">
        <w:rPr>
          <w:rFonts w:ascii="Arial" w:hAnsi="Arial" w:cs="Arial"/>
          <w:sz w:val="24"/>
          <w:szCs w:val="24"/>
        </w:rPr>
        <w:t>e project design patterns.</w:t>
      </w:r>
      <w:r w:rsidR="00180287" w:rsidRPr="002D4CB0">
        <w:rPr>
          <w:rFonts w:ascii="Arial" w:hAnsi="Arial" w:cs="Arial"/>
          <w:sz w:val="24"/>
          <w:szCs w:val="24"/>
        </w:rPr>
        <w:br/>
      </w:r>
      <w:r w:rsidR="00180287" w:rsidRPr="002D4CB0">
        <w:rPr>
          <w:rFonts w:ascii="Arial" w:hAnsi="Arial" w:cs="Arial"/>
          <w:sz w:val="24"/>
          <w:szCs w:val="24"/>
        </w:rPr>
        <w:br/>
      </w:r>
      <w:r w:rsidR="00180287" w:rsidRPr="002D4CB0">
        <w:rPr>
          <w:rFonts w:ascii="Arial" w:hAnsi="Arial" w:cs="Arial"/>
          <w:b/>
          <w:sz w:val="24"/>
          <w:szCs w:val="24"/>
        </w:rPr>
        <w:t xml:space="preserve">KEYWORDS: </w:t>
      </w:r>
      <w:r w:rsidR="00180287" w:rsidRPr="002D4CB0">
        <w:rPr>
          <w:rFonts w:ascii="Arial" w:hAnsi="Arial" w:cs="Arial"/>
          <w:sz w:val="24"/>
          <w:szCs w:val="24"/>
        </w:rPr>
        <w:t>Login System; Online Store; Fullstack Project; JWT; PostgreSQL.</w:t>
      </w:r>
      <w:r w:rsidR="00180287" w:rsidRPr="002D4CB0">
        <w:rPr>
          <w:rFonts w:ascii="Arial" w:hAnsi="Arial" w:cs="Arial"/>
          <w:sz w:val="24"/>
          <w:szCs w:val="24"/>
        </w:rPr>
        <w:br/>
      </w:r>
      <w:r w:rsidR="00180287" w:rsidRPr="002D4CB0">
        <w:rPr>
          <w:rFonts w:ascii="Arial" w:hAnsi="Arial" w:cs="Arial"/>
          <w:sz w:val="24"/>
          <w:szCs w:val="24"/>
        </w:rPr>
        <w:br/>
      </w:r>
      <w:r w:rsidR="00180287" w:rsidRPr="002D4CB0">
        <w:rPr>
          <w:rFonts w:ascii="Arial" w:hAnsi="Arial" w:cs="Arial"/>
          <w:b/>
          <w:sz w:val="24"/>
          <w:szCs w:val="24"/>
        </w:rPr>
        <w:t>INTRODUÇÃO</w:t>
      </w:r>
      <w:r w:rsidR="00180287" w:rsidRPr="002D4CB0">
        <w:rPr>
          <w:rFonts w:ascii="Arial" w:hAnsi="Arial" w:cs="Arial"/>
          <w:sz w:val="24"/>
          <w:szCs w:val="24"/>
        </w:rPr>
        <w:br/>
      </w:r>
      <w:r w:rsidR="00180287" w:rsidRPr="002D4CB0">
        <w:rPr>
          <w:rFonts w:ascii="Arial" w:hAnsi="Arial" w:cs="Arial"/>
          <w:sz w:val="24"/>
          <w:szCs w:val="24"/>
        </w:rPr>
        <w:br/>
        <w:t xml:space="preserve">Com a crescente demanda por soluções digitais que promovam </w:t>
      </w:r>
      <w:proofErr w:type="gramStart"/>
      <w:r w:rsidR="00180287" w:rsidRPr="002D4CB0">
        <w:rPr>
          <w:rFonts w:ascii="Arial" w:hAnsi="Arial" w:cs="Arial"/>
          <w:sz w:val="24"/>
          <w:szCs w:val="24"/>
        </w:rPr>
        <w:t>a</w:t>
      </w:r>
      <w:proofErr w:type="gramEnd"/>
      <w:r w:rsidR="00180287" w:rsidRPr="002D4CB0">
        <w:rPr>
          <w:rFonts w:ascii="Arial" w:hAnsi="Arial" w:cs="Arial"/>
          <w:sz w:val="24"/>
          <w:szCs w:val="24"/>
        </w:rPr>
        <w:t xml:space="preserve"> eficiência na gestão de negócios, torna-se essencial a criação de sistemas web q</w:t>
      </w:r>
      <w:r w:rsidR="00180287" w:rsidRPr="002D4CB0">
        <w:rPr>
          <w:rFonts w:ascii="Arial" w:hAnsi="Arial" w:cs="Arial"/>
          <w:sz w:val="24"/>
          <w:szCs w:val="24"/>
        </w:rPr>
        <w:t xml:space="preserve">ue facilitem o acesso a serviços e recursos de forma segura e escalável. O presente projeto tem </w:t>
      </w:r>
      <w:proofErr w:type="gramStart"/>
      <w:r w:rsidR="00180287" w:rsidRPr="002D4CB0">
        <w:rPr>
          <w:rFonts w:ascii="Arial" w:hAnsi="Arial" w:cs="Arial"/>
          <w:sz w:val="24"/>
          <w:szCs w:val="24"/>
        </w:rPr>
        <w:t>como</w:t>
      </w:r>
      <w:proofErr w:type="gramEnd"/>
      <w:r w:rsidR="00180287" w:rsidRPr="002D4CB0">
        <w:rPr>
          <w:rFonts w:ascii="Arial" w:hAnsi="Arial" w:cs="Arial"/>
          <w:sz w:val="24"/>
          <w:szCs w:val="24"/>
        </w:rPr>
        <w:t xml:space="preserve"> foco inicial o desenvolvimento de uma tela de login funcional, ponto de partida para um sistema de loja virtual mais completo. A escolha por tecnologias mo</w:t>
      </w:r>
      <w:r w:rsidR="00180287" w:rsidRPr="002D4CB0">
        <w:rPr>
          <w:rFonts w:ascii="Arial" w:hAnsi="Arial" w:cs="Arial"/>
          <w:sz w:val="24"/>
          <w:szCs w:val="24"/>
        </w:rPr>
        <w:t xml:space="preserve">dernas </w:t>
      </w:r>
      <w:proofErr w:type="gramStart"/>
      <w:r w:rsidR="00180287" w:rsidRPr="002D4CB0">
        <w:rPr>
          <w:rFonts w:ascii="Arial" w:hAnsi="Arial" w:cs="Arial"/>
          <w:sz w:val="24"/>
          <w:szCs w:val="24"/>
        </w:rPr>
        <w:t>como</w:t>
      </w:r>
      <w:proofErr w:type="gramEnd"/>
      <w:r w:rsidR="00180287" w:rsidRPr="002D4CB0">
        <w:rPr>
          <w:rFonts w:ascii="Arial" w:hAnsi="Arial" w:cs="Arial"/>
          <w:sz w:val="24"/>
          <w:szCs w:val="24"/>
        </w:rPr>
        <w:t xml:space="preserve"> React, Vite e Node.js permite não apenas uma boa experiência de usuário, mas também um backend robusto e preparado para evoluir. Este documento detalha cada etapa do processo de construção, desde a concepção até as fases futuras planejadas.</w:t>
      </w:r>
      <w:r w:rsidR="00180287" w:rsidRPr="002D4CB0">
        <w:rPr>
          <w:rFonts w:ascii="Arial" w:hAnsi="Arial" w:cs="Arial"/>
          <w:sz w:val="24"/>
          <w:szCs w:val="24"/>
        </w:rPr>
        <w:br/>
      </w:r>
      <w:r w:rsidR="00180287" w:rsidRPr="002D4CB0">
        <w:rPr>
          <w:rFonts w:ascii="Arial" w:hAnsi="Arial" w:cs="Arial"/>
          <w:sz w:val="24"/>
          <w:szCs w:val="24"/>
        </w:rPr>
        <w:br/>
      </w:r>
      <w:r w:rsidR="00180287" w:rsidRPr="002D4CB0">
        <w:rPr>
          <w:rFonts w:ascii="Arial" w:hAnsi="Arial" w:cs="Arial"/>
          <w:b/>
          <w:sz w:val="24"/>
          <w:szCs w:val="24"/>
        </w:rPr>
        <w:t>OB</w:t>
      </w:r>
      <w:r w:rsidR="00180287" w:rsidRPr="002D4CB0">
        <w:rPr>
          <w:rFonts w:ascii="Arial" w:hAnsi="Arial" w:cs="Arial"/>
          <w:b/>
          <w:sz w:val="24"/>
          <w:szCs w:val="24"/>
        </w:rPr>
        <w:t>JETIVO</w:t>
      </w:r>
      <w:r w:rsidR="00180287" w:rsidRPr="002D4CB0">
        <w:rPr>
          <w:rFonts w:ascii="Arial" w:hAnsi="Arial" w:cs="Arial"/>
          <w:sz w:val="24"/>
          <w:szCs w:val="24"/>
        </w:rPr>
        <w:br/>
      </w:r>
      <w:r w:rsidR="00180287" w:rsidRPr="002D4CB0">
        <w:rPr>
          <w:rFonts w:ascii="Arial" w:hAnsi="Arial" w:cs="Arial"/>
          <w:sz w:val="24"/>
          <w:szCs w:val="24"/>
        </w:rPr>
        <w:br/>
        <w:t xml:space="preserve">O objetivo principal é desenvolver uma aplicação fullstack funcional composta por um sistema de login seguro e uma base preparada para </w:t>
      </w:r>
      <w:proofErr w:type="gramStart"/>
      <w:r w:rsidR="00180287" w:rsidRPr="002D4CB0">
        <w:rPr>
          <w:rFonts w:ascii="Arial" w:hAnsi="Arial" w:cs="Arial"/>
          <w:sz w:val="24"/>
          <w:szCs w:val="24"/>
        </w:rPr>
        <w:t>a</w:t>
      </w:r>
      <w:proofErr w:type="gramEnd"/>
      <w:r w:rsidR="00180287" w:rsidRPr="002D4CB0">
        <w:rPr>
          <w:rFonts w:ascii="Arial" w:hAnsi="Arial" w:cs="Arial"/>
          <w:sz w:val="24"/>
          <w:szCs w:val="24"/>
        </w:rPr>
        <w:t xml:space="preserve"> expansão da plataforma de loja virtual. O projeto busca aplicar conhecimentos de autenticação JWT, criptografia</w:t>
      </w:r>
      <w:r w:rsidR="00180287" w:rsidRPr="002D4CB0">
        <w:rPr>
          <w:rFonts w:ascii="Arial" w:hAnsi="Arial" w:cs="Arial"/>
          <w:sz w:val="24"/>
          <w:szCs w:val="24"/>
        </w:rPr>
        <w:t xml:space="preserve"> de senha, integração com banco de dados relacional e desenvolvimento de interfaces com React. Além disso, pretende-se garantir manutenção simples, organização modular e versátil para futuras implementações </w:t>
      </w:r>
      <w:proofErr w:type="gramStart"/>
      <w:r w:rsidR="00180287" w:rsidRPr="002D4CB0">
        <w:rPr>
          <w:rFonts w:ascii="Arial" w:hAnsi="Arial" w:cs="Arial"/>
          <w:sz w:val="24"/>
          <w:szCs w:val="24"/>
        </w:rPr>
        <w:t>como</w:t>
      </w:r>
      <w:proofErr w:type="gramEnd"/>
      <w:r w:rsidR="00180287" w:rsidRPr="002D4CB0">
        <w:rPr>
          <w:rFonts w:ascii="Arial" w:hAnsi="Arial" w:cs="Arial"/>
          <w:sz w:val="24"/>
          <w:szCs w:val="24"/>
        </w:rPr>
        <w:t xml:space="preserve"> cadastro de usuários, listagem de produtos e</w:t>
      </w:r>
      <w:r w:rsidR="00180287" w:rsidRPr="002D4CB0">
        <w:rPr>
          <w:rFonts w:ascii="Arial" w:hAnsi="Arial" w:cs="Arial"/>
          <w:sz w:val="24"/>
          <w:szCs w:val="24"/>
        </w:rPr>
        <w:t xml:space="preserve"> gestão de pedidos.</w:t>
      </w:r>
      <w:r w:rsidR="00180287" w:rsidRPr="002D4CB0">
        <w:rPr>
          <w:rFonts w:ascii="Arial" w:hAnsi="Arial" w:cs="Arial"/>
          <w:sz w:val="24"/>
          <w:szCs w:val="24"/>
        </w:rPr>
        <w:br/>
      </w:r>
      <w:r w:rsidR="00180287" w:rsidRPr="002D4CB0">
        <w:rPr>
          <w:rFonts w:ascii="Arial" w:hAnsi="Arial" w:cs="Arial"/>
          <w:sz w:val="24"/>
          <w:szCs w:val="24"/>
        </w:rPr>
        <w:br/>
      </w:r>
      <w:r w:rsidR="00180287" w:rsidRPr="002D4CB0">
        <w:rPr>
          <w:rFonts w:ascii="Arial" w:hAnsi="Arial" w:cs="Arial"/>
          <w:b/>
          <w:sz w:val="24"/>
          <w:szCs w:val="24"/>
        </w:rPr>
        <w:t>JUSTIFICATIVA</w:t>
      </w:r>
      <w:r w:rsidR="00180287" w:rsidRPr="002D4CB0">
        <w:rPr>
          <w:rFonts w:ascii="Arial" w:hAnsi="Arial" w:cs="Arial"/>
          <w:b/>
          <w:sz w:val="24"/>
          <w:szCs w:val="24"/>
        </w:rPr>
        <w:br/>
      </w:r>
      <w:r w:rsidR="00180287" w:rsidRPr="002D4CB0">
        <w:rPr>
          <w:rFonts w:ascii="Arial" w:hAnsi="Arial" w:cs="Arial"/>
          <w:sz w:val="24"/>
          <w:szCs w:val="24"/>
        </w:rPr>
        <w:br/>
        <w:t>A escolha por esse projeto se justifica pela necessidade recorrente de sistemas de login confiáveis e integrados à realidade de micro e pequenos empreendimentos, especialmente aqueles que desejam migrar para o ambiente d</w:t>
      </w:r>
      <w:r w:rsidR="00180287" w:rsidRPr="002D4CB0">
        <w:rPr>
          <w:rFonts w:ascii="Arial" w:hAnsi="Arial" w:cs="Arial"/>
          <w:sz w:val="24"/>
          <w:szCs w:val="24"/>
        </w:rPr>
        <w:t>igital. Além disso, trata-se de uma oportunidade única de consolidar, de forma prática, os conhecimentos adquiridos em sala de aula sobre desenvolvimento web, banco de dados, segurança da informação e controle de versão.</w:t>
      </w:r>
      <w:r w:rsidR="00180287" w:rsidRPr="002D4CB0">
        <w:rPr>
          <w:rFonts w:ascii="Arial" w:hAnsi="Arial" w:cs="Arial"/>
          <w:sz w:val="24"/>
          <w:szCs w:val="24"/>
        </w:rPr>
        <w:br/>
      </w:r>
      <w:r w:rsidR="00180287" w:rsidRPr="002D4CB0">
        <w:rPr>
          <w:rFonts w:ascii="Arial" w:hAnsi="Arial" w:cs="Arial"/>
          <w:sz w:val="24"/>
          <w:szCs w:val="24"/>
        </w:rPr>
        <w:lastRenderedPageBreak/>
        <w:br/>
      </w:r>
      <w:r w:rsidR="00180287" w:rsidRPr="002D4CB0">
        <w:rPr>
          <w:rFonts w:ascii="Arial" w:hAnsi="Arial" w:cs="Arial"/>
          <w:b/>
          <w:sz w:val="24"/>
          <w:szCs w:val="24"/>
        </w:rPr>
        <w:t>METODOLOGIA</w:t>
      </w:r>
      <w:r w:rsidR="00180287" w:rsidRPr="002D4CB0">
        <w:rPr>
          <w:rFonts w:ascii="Arial" w:hAnsi="Arial" w:cs="Arial"/>
          <w:sz w:val="24"/>
          <w:szCs w:val="24"/>
        </w:rPr>
        <w:br/>
      </w:r>
      <w:r w:rsidR="00180287" w:rsidRPr="002D4CB0">
        <w:rPr>
          <w:rFonts w:ascii="Arial" w:hAnsi="Arial" w:cs="Arial"/>
          <w:sz w:val="24"/>
          <w:szCs w:val="24"/>
        </w:rPr>
        <w:br/>
        <w:t>A metodologia aplicad</w:t>
      </w:r>
      <w:r w:rsidR="00180287" w:rsidRPr="002D4CB0">
        <w:rPr>
          <w:rFonts w:ascii="Arial" w:hAnsi="Arial" w:cs="Arial"/>
          <w:sz w:val="24"/>
          <w:szCs w:val="24"/>
        </w:rPr>
        <w:t xml:space="preserve">a baseia-se em etapas de desenvolvimento incremental e iterativo, organizadas em sprints. Inicialmente, foi definida </w:t>
      </w:r>
      <w:proofErr w:type="gramStart"/>
      <w:r w:rsidR="00180287" w:rsidRPr="002D4CB0">
        <w:rPr>
          <w:rFonts w:ascii="Arial" w:hAnsi="Arial" w:cs="Arial"/>
          <w:sz w:val="24"/>
          <w:szCs w:val="24"/>
        </w:rPr>
        <w:t>a</w:t>
      </w:r>
      <w:proofErr w:type="gramEnd"/>
      <w:r w:rsidR="00180287" w:rsidRPr="002D4CB0">
        <w:rPr>
          <w:rFonts w:ascii="Arial" w:hAnsi="Arial" w:cs="Arial"/>
          <w:sz w:val="24"/>
          <w:szCs w:val="24"/>
        </w:rPr>
        <w:t xml:space="preserve"> arquitetura do projeto e as tecnologias utilizadas. A primeira sprint contemplou a criação da interface de login com React e a </w:t>
      </w:r>
      <w:proofErr w:type="gramStart"/>
      <w:r w:rsidR="00180287" w:rsidRPr="002D4CB0">
        <w:rPr>
          <w:rFonts w:ascii="Arial" w:hAnsi="Arial" w:cs="Arial"/>
          <w:sz w:val="24"/>
          <w:szCs w:val="24"/>
        </w:rPr>
        <w:t>configuraç</w:t>
      </w:r>
      <w:r w:rsidR="00180287" w:rsidRPr="002D4CB0">
        <w:rPr>
          <w:rFonts w:ascii="Arial" w:hAnsi="Arial" w:cs="Arial"/>
          <w:sz w:val="24"/>
          <w:szCs w:val="24"/>
        </w:rPr>
        <w:t>ão do backend com</w:t>
      </w:r>
      <w:proofErr w:type="gramEnd"/>
      <w:r w:rsidR="00180287" w:rsidRPr="002D4CB0">
        <w:rPr>
          <w:rFonts w:ascii="Arial" w:hAnsi="Arial" w:cs="Arial"/>
          <w:sz w:val="24"/>
          <w:szCs w:val="24"/>
        </w:rPr>
        <w:t xml:space="preserve"> Express. Em seguida, foi implementada </w:t>
      </w:r>
      <w:proofErr w:type="gramStart"/>
      <w:r w:rsidR="00180287" w:rsidRPr="002D4CB0">
        <w:rPr>
          <w:rFonts w:ascii="Arial" w:hAnsi="Arial" w:cs="Arial"/>
          <w:sz w:val="24"/>
          <w:szCs w:val="24"/>
        </w:rPr>
        <w:t>a</w:t>
      </w:r>
      <w:proofErr w:type="gramEnd"/>
      <w:r w:rsidR="00180287" w:rsidRPr="002D4CB0">
        <w:rPr>
          <w:rFonts w:ascii="Arial" w:hAnsi="Arial" w:cs="Arial"/>
          <w:sz w:val="24"/>
          <w:szCs w:val="24"/>
        </w:rPr>
        <w:t xml:space="preserve"> autenticação de usuários, comunicação com o banco PostgreSQL e feedback visual. Todo o projeto foi versionado no GitHub, com </w:t>
      </w:r>
      <w:proofErr w:type="gramStart"/>
      <w:r w:rsidR="00180287" w:rsidRPr="002D4CB0">
        <w:rPr>
          <w:rFonts w:ascii="Arial" w:hAnsi="Arial" w:cs="Arial"/>
          <w:sz w:val="24"/>
          <w:szCs w:val="24"/>
        </w:rPr>
        <w:t>uso</w:t>
      </w:r>
      <w:proofErr w:type="gramEnd"/>
      <w:r w:rsidR="00180287" w:rsidRPr="002D4CB0">
        <w:rPr>
          <w:rFonts w:ascii="Arial" w:hAnsi="Arial" w:cs="Arial"/>
          <w:sz w:val="24"/>
          <w:szCs w:val="24"/>
        </w:rPr>
        <w:t xml:space="preserve"> de boas práticas como separação de responsabilidades, uso de variávei</w:t>
      </w:r>
      <w:r w:rsidR="00180287" w:rsidRPr="002D4CB0">
        <w:rPr>
          <w:rFonts w:ascii="Arial" w:hAnsi="Arial" w:cs="Arial"/>
          <w:sz w:val="24"/>
          <w:szCs w:val="24"/>
        </w:rPr>
        <w:t>s de ambiente e</w:t>
      </w:r>
      <w:r w:rsidRPr="002D4CB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4CB0">
        <w:rPr>
          <w:rFonts w:ascii="Arial" w:hAnsi="Arial" w:cs="Arial"/>
          <w:sz w:val="24"/>
          <w:szCs w:val="24"/>
        </w:rPr>
        <w:t>modularização</w:t>
      </w:r>
      <w:proofErr w:type="spellEnd"/>
      <w:r w:rsidRPr="002D4CB0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2D4CB0">
        <w:rPr>
          <w:rFonts w:ascii="Arial" w:hAnsi="Arial" w:cs="Arial"/>
          <w:sz w:val="24"/>
          <w:szCs w:val="24"/>
        </w:rPr>
        <w:t>componentes</w:t>
      </w:r>
      <w:proofErr w:type="spellEnd"/>
      <w:r w:rsidRPr="002D4CB0">
        <w:rPr>
          <w:rFonts w:ascii="Arial" w:hAnsi="Arial" w:cs="Arial"/>
          <w:sz w:val="24"/>
          <w:szCs w:val="24"/>
        </w:rPr>
        <w:t>.</w:t>
      </w:r>
      <w:r w:rsidR="00180287" w:rsidRPr="002D4CB0">
        <w:rPr>
          <w:rFonts w:ascii="Arial" w:hAnsi="Arial" w:cs="Arial"/>
          <w:sz w:val="24"/>
          <w:szCs w:val="24"/>
        </w:rPr>
        <w:br/>
      </w:r>
      <w:r w:rsidR="00180287" w:rsidRPr="002D4CB0">
        <w:rPr>
          <w:rFonts w:ascii="Arial" w:hAnsi="Arial" w:cs="Arial"/>
          <w:sz w:val="24"/>
          <w:szCs w:val="24"/>
        </w:rPr>
        <w:br/>
      </w:r>
      <w:r w:rsidR="00180287" w:rsidRPr="002D4CB0">
        <w:rPr>
          <w:rFonts w:ascii="Arial" w:hAnsi="Arial" w:cs="Arial"/>
          <w:b/>
          <w:sz w:val="24"/>
          <w:szCs w:val="24"/>
        </w:rPr>
        <w:t>DESENVOLVIMENTO</w:t>
      </w:r>
      <w:r w:rsidR="00180287" w:rsidRPr="002D4CB0">
        <w:rPr>
          <w:rFonts w:ascii="Arial" w:hAnsi="Arial" w:cs="Arial"/>
          <w:sz w:val="24"/>
          <w:szCs w:val="24"/>
        </w:rPr>
        <w:br/>
      </w:r>
      <w:r w:rsidR="00180287" w:rsidRPr="002D4CB0">
        <w:rPr>
          <w:rFonts w:ascii="Arial" w:hAnsi="Arial" w:cs="Arial"/>
          <w:sz w:val="24"/>
          <w:szCs w:val="24"/>
        </w:rPr>
        <w:br/>
        <w:t>O desenvolvimento</w:t>
      </w:r>
      <w:r w:rsidR="00180287" w:rsidRPr="002D4CB0">
        <w:rPr>
          <w:rFonts w:ascii="Arial" w:hAnsi="Arial" w:cs="Arial"/>
          <w:sz w:val="24"/>
          <w:szCs w:val="24"/>
        </w:rPr>
        <w:t xml:space="preserve"> iniciou-se com a criação do frontend utilizando Vite para ganho de performance e React para composição dos componentes. </w:t>
      </w:r>
      <w:proofErr w:type="gramStart"/>
      <w:r w:rsidR="00180287" w:rsidRPr="002D4CB0">
        <w:rPr>
          <w:rFonts w:ascii="Arial" w:hAnsi="Arial" w:cs="Arial"/>
          <w:sz w:val="24"/>
          <w:szCs w:val="24"/>
        </w:rPr>
        <w:t>A</w:t>
      </w:r>
      <w:proofErr w:type="gramEnd"/>
      <w:r w:rsidR="00180287" w:rsidRPr="002D4CB0">
        <w:rPr>
          <w:rFonts w:ascii="Arial" w:hAnsi="Arial" w:cs="Arial"/>
          <w:sz w:val="24"/>
          <w:szCs w:val="24"/>
        </w:rPr>
        <w:t xml:space="preserve"> interface foi projetada com foco em responsividade e usabilidade. No backend, a API REST foi estruturada com Express, incluindo middl</w:t>
      </w:r>
      <w:r w:rsidR="00180287" w:rsidRPr="002D4CB0">
        <w:rPr>
          <w:rFonts w:ascii="Arial" w:hAnsi="Arial" w:cs="Arial"/>
          <w:sz w:val="24"/>
          <w:szCs w:val="24"/>
        </w:rPr>
        <w:t xml:space="preserve">eware de validação, uso de JWT para autenticação e integração com o banco PostgreSQL. A senha dos usuários é armazenada de forma </w:t>
      </w:r>
      <w:proofErr w:type="gramStart"/>
      <w:r w:rsidR="00180287" w:rsidRPr="002D4CB0">
        <w:rPr>
          <w:rFonts w:ascii="Arial" w:hAnsi="Arial" w:cs="Arial"/>
          <w:sz w:val="24"/>
          <w:szCs w:val="24"/>
        </w:rPr>
        <w:t>segura</w:t>
      </w:r>
      <w:proofErr w:type="gramEnd"/>
      <w:r w:rsidR="00180287" w:rsidRPr="002D4CB0">
        <w:rPr>
          <w:rFonts w:ascii="Arial" w:hAnsi="Arial" w:cs="Arial"/>
          <w:sz w:val="24"/>
          <w:szCs w:val="24"/>
        </w:rPr>
        <w:t xml:space="preserve"> utilizando bcrypt. A comunicação entre frontend e backend é feita via fetch, com tratamento de respostas no frontend par</w:t>
      </w:r>
      <w:r w:rsidR="00180287" w:rsidRPr="002D4CB0">
        <w:rPr>
          <w:rFonts w:ascii="Arial" w:hAnsi="Arial" w:cs="Arial"/>
          <w:sz w:val="24"/>
          <w:szCs w:val="24"/>
        </w:rPr>
        <w:t>a exibir mensagens em cores distintas conforme o resultado.</w:t>
      </w:r>
      <w:r w:rsidR="00180287" w:rsidRPr="002D4CB0">
        <w:rPr>
          <w:rFonts w:ascii="Arial" w:hAnsi="Arial" w:cs="Arial"/>
          <w:sz w:val="24"/>
          <w:szCs w:val="24"/>
        </w:rPr>
        <w:br/>
      </w:r>
      <w:r w:rsidRPr="002D4CB0">
        <w:rPr>
          <w:rFonts w:ascii="Arial" w:hAnsi="Arial" w:cs="Arial"/>
          <w:sz w:val="24"/>
          <w:szCs w:val="24"/>
        </w:rPr>
        <w:br/>
      </w:r>
      <w:r w:rsidRPr="002D4CB0">
        <w:rPr>
          <w:rFonts w:ascii="Arial" w:hAnsi="Arial" w:cs="Arial"/>
          <w:b/>
          <w:sz w:val="24"/>
          <w:szCs w:val="24"/>
        </w:rPr>
        <w:t>FUNDAMENTAÇÃO TEÓRICA</w:t>
      </w:r>
      <w:r w:rsidRPr="002D4CB0">
        <w:rPr>
          <w:rFonts w:ascii="Arial" w:hAnsi="Arial" w:cs="Arial"/>
          <w:sz w:val="24"/>
          <w:szCs w:val="24"/>
        </w:rPr>
        <w:br/>
      </w:r>
      <w:r w:rsidRPr="002D4CB0">
        <w:rPr>
          <w:rFonts w:ascii="Arial" w:hAnsi="Arial" w:cs="Arial"/>
          <w:sz w:val="24"/>
          <w:szCs w:val="24"/>
        </w:rPr>
        <w:br/>
      </w:r>
      <w:proofErr w:type="gramStart"/>
      <w:r w:rsidRPr="002D4CB0">
        <w:rPr>
          <w:rFonts w:ascii="Arial" w:hAnsi="Arial" w:cs="Arial"/>
          <w:sz w:val="24"/>
          <w:szCs w:val="24"/>
        </w:rPr>
        <w:t>A</w:t>
      </w:r>
      <w:proofErr w:type="gramEnd"/>
      <w:r w:rsidRPr="002D4CB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4CB0">
        <w:rPr>
          <w:rFonts w:ascii="Arial" w:hAnsi="Arial" w:cs="Arial"/>
          <w:sz w:val="24"/>
          <w:szCs w:val="24"/>
        </w:rPr>
        <w:t>fundamentação</w:t>
      </w:r>
      <w:proofErr w:type="spellEnd"/>
      <w:r w:rsidRPr="002D4CB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4CB0">
        <w:rPr>
          <w:rFonts w:ascii="Arial" w:hAnsi="Arial" w:cs="Arial"/>
          <w:sz w:val="24"/>
          <w:szCs w:val="24"/>
        </w:rPr>
        <w:t>teórica</w:t>
      </w:r>
      <w:proofErr w:type="spellEnd"/>
      <w:r w:rsidRPr="002D4CB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4CB0">
        <w:rPr>
          <w:rFonts w:ascii="Arial" w:hAnsi="Arial" w:cs="Arial"/>
          <w:sz w:val="24"/>
          <w:szCs w:val="24"/>
        </w:rPr>
        <w:t>deste</w:t>
      </w:r>
      <w:proofErr w:type="spellEnd"/>
      <w:r w:rsidRPr="002D4CB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4CB0">
        <w:rPr>
          <w:rFonts w:ascii="Arial" w:hAnsi="Arial" w:cs="Arial"/>
          <w:sz w:val="24"/>
          <w:szCs w:val="24"/>
        </w:rPr>
        <w:t>projeto</w:t>
      </w:r>
      <w:proofErr w:type="spellEnd"/>
      <w:r w:rsidRPr="002D4CB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4CB0">
        <w:rPr>
          <w:rFonts w:ascii="Arial" w:hAnsi="Arial" w:cs="Arial"/>
          <w:sz w:val="24"/>
          <w:szCs w:val="24"/>
        </w:rPr>
        <w:t>baseia</w:t>
      </w:r>
      <w:proofErr w:type="spellEnd"/>
      <w:r w:rsidRPr="002D4CB0">
        <w:rPr>
          <w:rFonts w:ascii="Arial" w:hAnsi="Arial" w:cs="Arial"/>
          <w:sz w:val="24"/>
          <w:szCs w:val="24"/>
        </w:rPr>
        <w:t xml:space="preserve">-se </w:t>
      </w:r>
      <w:proofErr w:type="spellStart"/>
      <w:r w:rsidRPr="002D4CB0">
        <w:rPr>
          <w:rFonts w:ascii="Arial" w:hAnsi="Arial" w:cs="Arial"/>
          <w:sz w:val="24"/>
          <w:szCs w:val="24"/>
        </w:rPr>
        <w:t>em</w:t>
      </w:r>
      <w:proofErr w:type="spellEnd"/>
      <w:r w:rsidRPr="002D4CB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4CB0">
        <w:rPr>
          <w:rFonts w:ascii="Arial" w:hAnsi="Arial" w:cs="Arial"/>
          <w:sz w:val="24"/>
          <w:szCs w:val="24"/>
        </w:rPr>
        <w:t>três</w:t>
      </w:r>
      <w:proofErr w:type="spellEnd"/>
      <w:r w:rsidRPr="002D4CB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4CB0">
        <w:rPr>
          <w:rFonts w:ascii="Arial" w:hAnsi="Arial" w:cs="Arial"/>
          <w:sz w:val="24"/>
          <w:szCs w:val="24"/>
        </w:rPr>
        <w:t>pilares</w:t>
      </w:r>
      <w:proofErr w:type="spellEnd"/>
      <w:r w:rsidRPr="002D4CB0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2D4CB0">
        <w:rPr>
          <w:rFonts w:ascii="Arial" w:hAnsi="Arial" w:cs="Arial"/>
          <w:sz w:val="24"/>
          <w:szCs w:val="24"/>
        </w:rPr>
        <w:t>desenvolvimento</w:t>
      </w:r>
      <w:proofErr w:type="spellEnd"/>
      <w:r w:rsidRPr="002D4CB0">
        <w:rPr>
          <w:rFonts w:ascii="Arial" w:hAnsi="Arial" w:cs="Arial"/>
          <w:sz w:val="24"/>
          <w:szCs w:val="24"/>
        </w:rPr>
        <w:t xml:space="preserve"> web </w:t>
      </w:r>
      <w:proofErr w:type="spellStart"/>
      <w:r w:rsidRPr="002D4CB0">
        <w:rPr>
          <w:rFonts w:ascii="Arial" w:hAnsi="Arial" w:cs="Arial"/>
          <w:sz w:val="24"/>
          <w:szCs w:val="24"/>
        </w:rPr>
        <w:t>fullstack</w:t>
      </w:r>
      <w:proofErr w:type="spellEnd"/>
      <w:r w:rsidRPr="002D4CB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D4CB0">
        <w:rPr>
          <w:rFonts w:ascii="Arial" w:hAnsi="Arial" w:cs="Arial"/>
          <w:sz w:val="24"/>
          <w:szCs w:val="24"/>
        </w:rPr>
        <w:t>segurança</w:t>
      </w:r>
      <w:proofErr w:type="spellEnd"/>
      <w:r w:rsidRPr="002D4CB0">
        <w:rPr>
          <w:rFonts w:ascii="Arial" w:hAnsi="Arial" w:cs="Arial"/>
          <w:sz w:val="24"/>
          <w:szCs w:val="24"/>
        </w:rPr>
        <w:t xml:space="preserve"> da </w:t>
      </w:r>
      <w:proofErr w:type="spellStart"/>
      <w:r w:rsidRPr="002D4CB0">
        <w:rPr>
          <w:rFonts w:ascii="Arial" w:hAnsi="Arial" w:cs="Arial"/>
          <w:sz w:val="24"/>
          <w:szCs w:val="24"/>
        </w:rPr>
        <w:t>informação</w:t>
      </w:r>
      <w:proofErr w:type="spellEnd"/>
      <w:r w:rsidRPr="002D4CB0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2D4CB0">
        <w:rPr>
          <w:rFonts w:ascii="Arial" w:hAnsi="Arial" w:cs="Arial"/>
          <w:sz w:val="24"/>
          <w:szCs w:val="24"/>
        </w:rPr>
        <w:t>arquitetura</w:t>
      </w:r>
      <w:proofErr w:type="spellEnd"/>
      <w:r w:rsidRPr="002D4CB0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2D4CB0">
        <w:rPr>
          <w:rFonts w:ascii="Arial" w:hAnsi="Arial" w:cs="Arial"/>
          <w:sz w:val="24"/>
          <w:szCs w:val="24"/>
        </w:rPr>
        <w:t>sistemas</w:t>
      </w:r>
      <w:proofErr w:type="spellEnd"/>
      <w:r w:rsidRPr="002D4CB0">
        <w:rPr>
          <w:rFonts w:ascii="Arial" w:hAnsi="Arial" w:cs="Arial"/>
          <w:sz w:val="24"/>
          <w:szCs w:val="24"/>
        </w:rPr>
        <w:t xml:space="preserve">. React é </w:t>
      </w:r>
      <w:proofErr w:type="spellStart"/>
      <w:r w:rsidRPr="002D4CB0">
        <w:rPr>
          <w:rFonts w:ascii="Arial" w:hAnsi="Arial" w:cs="Arial"/>
          <w:sz w:val="24"/>
          <w:szCs w:val="24"/>
        </w:rPr>
        <w:t>utilizado</w:t>
      </w:r>
      <w:proofErr w:type="spellEnd"/>
      <w:r w:rsidRPr="002D4CB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4CB0">
        <w:rPr>
          <w:rFonts w:ascii="Arial" w:hAnsi="Arial" w:cs="Arial"/>
          <w:sz w:val="24"/>
          <w:szCs w:val="24"/>
        </w:rPr>
        <w:t>por</w:t>
      </w:r>
      <w:proofErr w:type="spellEnd"/>
      <w:r w:rsidRPr="002D4CB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4CB0">
        <w:rPr>
          <w:rFonts w:ascii="Arial" w:hAnsi="Arial" w:cs="Arial"/>
          <w:sz w:val="24"/>
          <w:szCs w:val="24"/>
        </w:rPr>
        <w:t>sua</w:t>
      </w:r>
      <w:proofErr w:type="spellEnd"/>
      <w:r w:rsidRPr="002D4CB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4CB0">
        <w:rPr>
          <w:rFonts w:ascii="Arial" w:hAnsi="Arial" w:cs="Arial"/>
          <w:sz w:val="24"/>
          <w:szCs w:val="24"/>
        </w:rPr>
        <w:t>capacidade</w:t>
      </w:r>
      <w:proofErr w:type="spellEnd"/>
      <w:r w:rsidRPr="002D4CB0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2D4CB0">
        <w:rPr>
          <w:rFonts w:ascii="Arial" w:hAnsi="Arial" w:cs="Arial"/>
          <w:sz w:val="24"/>
          <w:szCs w:val="24"/>
        </w:rPr>
        <w:t>criação</w:t>
      </w:r>
      <w:proofErr w:type="spellEnd"/>
      <w:r w:rsidRPr="002D4CB0">
        <w:rPr>
          <w:rFonts w:ascii="Arial" w:hAnsi="Arial" w:cs="Arial"/>
          <w:sz w:val="24"/>
          <w:szCs w:val="24"/>
        </w:rPr>
        <w:t xml:space="preserve"> de interfaces </w:t>
      </w:r>
      <w:proofErr w:type="spellStart"/>
      <w:r w:rsidRPr="002D4CB0">
        <w:rPr>
          <w:rFonts w:ascii="Arial" w:hAnsi="Arial" w:cs="Arial"/>
          <w:sz w:val="24"/>
          <w:szCs w:val="24"/>
        </w:rPr>
        <w:t>reativas</w:t>
      </w:r>
      <w:proofErr w:type="spellEnd"/>
      <w:r w:rsidRPr="002D4CB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D4CB0">
        <w:rPr>
          <w:rFonts w:ascii="Arial" w:hAnsi="Arial" w:cs="Arial"/>
          <w:sz w:val="24"/>
          <w:szCs w:val="24"/>
        </w:rPr>
        <w:t>enquanto</w:t>
      </w:r>
      <w:proofErr w:type="spellEnd"/>
      <w:r w:rsidRPr="002D4CB0">
        <w:rPr>
          <w:rFonts w:ascii="Arial" w:hAnsi="Arial" w:cs="Arial"/>
          <w:sz w:val="24"/>
          <w:szCs w:val="24"/>
        </w:rPr>
        <w:t xml:space="preserve"> Node.js </w:t>
      </w:r>
      <w:proofErr w:type="spellStart"/>
      <w:r w:rsidRPr="002D4CB0">
        <w:rPr>
          <w:rFonts w:ascii="Arial" w:hAnsi="Arial" w:cs="Arial"/>
          <w:sz w:val="24"/>
          <w:szCs w:val="24"/>
        </w:rPr>
        <w:t>permite</w:t>
      </w:r>
      <w:proofErr w:type="spellEnd"/>
      <w:r w:rsidRPr="002D4CB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4CB0">
        <w:rPr>
          <w:rFonts w:ascii="Arial" w:hAnsi="Arial" w:cs="Arial"/>
          <w:sz w:val="24"/>
          <w:szCs w:val="24"/>
        </w:rPr>
        <w:t>desenvolver</w:t>
      </w:r>
      <w:proofErr w:type="spellEnd"/>
      <w:r w:rsidRPr="002D4CB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4CB0">
        <w:rPr>
          <w:rFonts w:ascii="Arial" w:hAnsi="Arial" w:cs="Arial"/>
          <w:sz w:val="24"/>
          <w:szCs w:val="24"/>
        </w:rPr>
        <w:t>servidores</w:t>
      </w:r>
      <w:proofErr w:type="spellEnd"/>
      <w:r w:rsidRPr="002D4CB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4CB0">
        <w:rPr>
          <w:rFonts w:ascii="Arial" w:hAnsi="Arial" w:cs="Arial"/>
          <w:sz w:val="24"/>
          <w:szCs w:val="24"/>
        </w:rPr>
        <w:t>eficientes</w:t>
      </w:r>
      <w:proofErr w:type="spellEnd"/>
      <w:r w:rsidRPr="002D4CB0">
        <w:rPr>
          <w:rFonts w:ascii="Arial" w:hAnsi="Arial" w:cs="Arial"/>
          <w:sz w:val="24"/>
          <w:szCs w:val="24"/>
        </w:rPr>
        <w:t xml:space="preserve"> com JavaScript. A </w:t>
      </w:r>
      <w:proofErr w:type="spellStart"/>
      <w:r w:rsidRPr="002D4CB0">
        <w:rPr>
          <w:rFonts w:ascii="Arial" w:hAnsi="Arial" w:cs="Arial"/>
          <w:sz w:val="24"/>
          <w:szCs w:val="24"/>
        </w:rPr>
        <w:t>biblioteca</w:t>
      </w:r>
      <w:proofErr w:type="spellEnd"/>
      <w:r w:rsidRPr="002D4CB0">
        <w:rPr>
          <w:rFonts w:ascii="Arial" w:hAnsi="Arial" w:cs="Arial"/>
          <w:sz w:val="24"/>
          <w:szCs w:val="24"/>
        </w:rPr>
        <w:t xml:space="preserve"> JWT (JSON Web Token) </w:t>
      </w:r>
      <w:proofErr w:type="spellStart"/>
      <w:r w:rsidRPr="002D4CB0">
        <w:rPr>
          <w:rFonts w:ascii="Arial" w:hAnsi="Arial" w:cs="Arial"/>
          <w:sz w:val="24"/>
          <w:szCs w:val="24"/>
        </w:rPr>
        <w:t>foi</w:t>
      </w:r>
      <w:proofErr w:type="spellEnd"/>
      <w:r w:rsidRPr="002D4CB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4CB0">
        <w:rPr>
          <w:rFonts w:ascii="Arial" w:hAnsi="Arial" w:cs="Arial"/>
          <w:sz w:val="24"/>
          <w:szCs w:val="24"/>
        </w:rPr>
        <w:t>escolhida</w:t>
      </w:r>
      <w:proofErr w:type="spellEnd"/>
      <w:r w:rsidRPr="002D4CB0">
        <w:rPr>
          <w:rFonts w:ascii="Arial" w:hAnsi="Arial" w:cs="Arial"/>
          <w:sz w:val="24"/>
          <w:szCs w:val="24"/>
        </w:rPr>
        <w:t xml:space="preserve"> para </w:t>
      </w:r>
      <w:proofErr w:type="spellStart"/>
      <w:r w:rsidRPr="002D4CB0">
        <w:rPr>
          <w:rFonts w:ascii="Arial" w:hAnsi="Arial" w:cs="Arial"/>
          <w:sz w:val="24"/>
          <w:szCs w:val="24"/>
        </w:rPr>
        <w:t>autenticação</w:t>
      </w:r>
      <w:proofErr w:type="spellEnd"/>
      <w:r w:rsidRPr="002D4CB0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2D4CB0">
        <w:rPr>
          <w:rFonts w:ascii="Arial" w:hAnsi="Arial" w:cs="Arial"/>
          <w:sz w:val="24"/>
          <w:szCs w:val="24"/>
        </w:rPr>
        <w:t>segura</w:t>
      </w:r>
      <w:proofErr w:type="spellEnd"/>
      <w:proofErr w:type="gramEnd"/>
      <w:r w:rsidRPr="002D4CB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D4CB0">
        <w:rPr>
          <w:rFonts w:ascii="Arial" w:hAnsi="Arial" w:cs="Arial"/>
          <w:sz w:val="24"/>
          <w:szCs w:val="24"/>
        </w:rPr>
        <w:t>por</w:t>
      </w:r>
      <w:proofErr w:type="spellEnd"/>
      <w:r w:rsidRPr="002D4CB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4CB0">
        <w:rPr>
          <w:rFonts w:ascii="Arial" w:hAnsi="Arial" w:cs="Arial"/>
          <w:sz w:val="24"/>
          <w:szCs w:val="24"/>
        </w:rPr>
        <w:t>ser</w:t>
      </w:r>
      <w:proofErr w:type="spellEnd"/>
      <w:r w:rsidRPr="002D4CB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4CB0">
        <w:rPr>
          <w:rFonts w:ascii="Arial" w:hAnsi="Arial" w:cs="Arial"/>
          <w:sz w:val="24"/>
          <w:szCs w:val="24"/>
        </w:rPr>
        <w:t>uma</w:t>
      </w:r>
      <w:proofErr w:type="spellEnd"/>
      <w:r w:rsidRPr="002D4CB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4CB0">
        <w:rPr>
          <w:rFonts w:ascii="Arial" w:hAnsi="Arial" w:cs="Arial"/>
          <w:sz w:val="24"/>
          <w:szCs w:val="24"/>
        </w:rPr>
        <w:t>solução</w:t>
      </w:r>
      <w:proofErr w:type="spellEnd"/>
      <w:r w:rsidRPr="002D4CB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4CB0">
        <w:rPr>
          <w:rFonts w:ascii="Arial" w:hAnsi="Arial" w:cs="Arial"/>
          <w:sz w:val="24"/>
          <w:szCs w:val="24"/>
        </w:rPr>
        <w:t>leve</w:t>
      </w:r>
      <w:proofErr w:type="spellEnd"/>
      <w:r w:rsidRPr="002D4CB0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2D4CB0">
        <w:rPr>
          <w:rFonts w:ascii="Arial" w:hAnsi="Arial" w:cs="Arial"/>
          <w:sz w:val="24"/>
          <w:szCs w:val="24"/>
        </w:rPr>
        <w:t>baseada</w:t>
      </w:r>
      <w:proofErr w:type="spellEnd"/>
      <w:r w:rsidRPr="002D4CB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4CB0">
        <w:rPr>
          <w:rFonts w:ascii="Arial" w:hAnsi="Arial" w:cs="Arial"/>
          <w:sz w:val="24"/>
          <w:szCs w:val="24"/>
        </w:rPr>
        <w:t>em</w:t>
      </w:r>
      <w:proofErr w:type="spellEnd"/>
      <w:r w:rsidRPr="002D4CB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4CB0">
        <w:rPr>
          <w:rFonts w:ascii="Arial" w:hAnsi="Arial" w:cs="Arial"/>
          <w:sz w:val="24"/>
          <w:szCs w:val="24"/>
        </w:rPr>
        <w:t>padrões</w:t>
      </w:r>
      <w:proofErr w:type="spellEnd"/>
      <w:r w:rsidRPr="002D4CB0">
        <w:rPr>
          <w:rFonts w:ascii="Arial" w:hAnsi="Arial" w:cs="Arial"/>
          <w:sz w:val="24"/>
          <w:szCs w:val="24"/>
        </w:rPr>
        <w:t xml:space="preserve"> web. O </w:t>
      </w:r>
      <w:proofErr w:type="spellStart"/>
      <w:proofErr w:type="gramStart"/>
      <w:r w:rsidRPr="002D4CB0">
        <w:rPr>
          <w:rFonts w:ascii="Arial" w:hAnsi="Arial" w:cs="Arial"/>
          <w:sz w:val="24"/>
          <w:szCs w:val="24"/>
        </w:rPr>
        <w:t>uso</w:t>
      </w:r>
      <w:proofErr w:type="spellEnd"/>
      <w:proofErr w:type="gramEnd"/>
      <w:r w:rsidRPr="002D4CB0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2D4CB0">
        <w:rPr>
          <w:rFonts w:ascii="Arial" w:hAnsi="Arial" w:cs="Arial"/>
          <w:sz w:val="24"/>
          <w:szCs w:val="24"/>
        </w:rPr>
        <w:t>PostgreSQL</w:t>
      </w:r>
      <w:proofErr w:type="spellEnd"/>
      <w:r w:rsidRPr="002D4CB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4CB0">
        <w:rPr>
          <w:rFonts w:ascii="Arial" w:hAnsi="Arial" w:cs="Arial"/>
          <w:sz w:val="24"/>
          <w:szCs w:val="24"/>
        </w:rPr>
        <w:t>como</w:t>
      </w:r>
      <w:proofErr w:type="spellEnd"/>
      <w:r w:rsidRPr="002D4CB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4CB0">
        <w:rPr>
          <w:rFonts w:ascii="Arial" w:hAnsi="Arial" w:cs="Arial"/>
          <w:sz w:val="24"/>
          <w:szCs w:val="24"/>
        </w:rPr>
        <w:t>banco</w:t>
      </w:r>
      <w:proofErr w:type="spellEnd"/>
      <w:r w:rsidRPr="002D4CB0">
        <w:rPr>
          <w:rFonts w:ascii="Arial" w:hAnsi="Arial" w:cs="Arial"/>
          <w:sz w:val="24"/>
          <w:szCs w:val="24"/>
        </w:rPr>
        <w:t xml:space="preserve"> de dados </w:t>
      </w:r>
      <w:proofErr w:type="spellStart"/>
      <w:r w:rsidRPr="002D4CB0">
        <w:rPr>
          <w:rFonts w:ascii="Arial" w:hAnsi="Arial" w:cs="Arial"/>
          <w:sz w:val="24"/>
          <w:szCs w:val="24"/>
        </w:rPr>
        <w:t>garante</w:t>
      </w:r>
      <w:proofErr w:type="spellEnd"/>
      <w:r w:rsidRPr="002D4CB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4CB0">
        <w:rPr>
          <w:rFonts w:ascii="Arial" w:hAnsi="Arial" w:cs="Arial"/>
          <w:sz w:val="24"/>
          <w:szCs w:val="24"/>
        </w:rPr>
        <w:t>integridade</w:t>
      </w:r>
      <w:proofErr w:type="spellEnd"/>
      <w:r w:rsidRPr="002D4CB0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2D4CB0">
        <w:rPr>
          <w:rFonts w:ascii="Arial" w:hAnsi="Arial" w:cs="Arial"/>
          <w:sz w:val="24"/>
          <w:szCs w:val="24"/>
        </w:rPr>
        <w:t>escalabilidade</w:t>
      </w:r>
      <w:proofErr w:type="spellEnd"/>
      <w:r w:rsidRPr="002D4CB0">
        <w:rPr>
          <w:rFonts w:ascii="Arial" w:hAnsi="Arial" w:cs="Arial"/>
          <w:sz w:val="24"/>
          <w:szCs w:val="24"/>
        </w:rPr>
        <w:t xml:space="preserve"> das </w:t>
      </w:r>
      <w:proofErr w:type="spellStart"/>
      <w:r w:rsidRPr="002D4CB0">
        <w:rPr>
          <w:rFonts w:ascii="Arial" w:hAnsi="Arial" w:cs="Arial"/>
          <w:sz w:val="24"/>
          <w:szCs w:val="24"/>
        </w:rPr>
        <w:t>informações</w:t>
      </w:r>
      <w:proofErr w:type="spellEnd"/>
      <w:r w:rsidRPr="002D4CB0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2D4CB0">
        <w:rPr>
          <w:rFonts w:ascii="Arial" w:hAnsi="Arial" w:cs="Arial"/>
          <w:sz w:val="24"/>
          <w:szCs w:val="24"/>
        </w:rPr>
        <w:t>Autores</w:t>
      </w:r>
      <w:proofErr w:type="spellEnd"/>
      <w:r w:rsidRPr="002D4CB0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2D4CB0">
        <w:rPr>
          <w:rFonts w:ascii="Arial" w:hAnsi="Arial" w:cs="Arial"/>
          <w:sz w:val="24"/>
          <w:szCs w:val="24"/>
        </w:rPr>
        <w:t>como</w:t>
      </w:r>
      <w:proofErr w:type="spellEnd"/>
      <w:proofErr w:type="gramEnd"/>
      <w:r w:rsidRPr="002D4CB0">
        <w:rPr>
          <w:rFonts w:ascii="Arial" w:hAnsi="Arial" w:cs="Arial"/>
          <w:sz w:val="24"/>
          <w:szCs w:val="24"/>
        </w:rPr>
        <w:t xml:space="preserve"> Pressman (</w:t>
      </w:r>
      <w:proofErr w:type="spellStart"/>
      <w:r w:rsidRPr="002D4CB0">
        <w:rPr>
          <w:rFonts w:ascii="Arial" w:hAnsi="Arial" w:cs="Arial"/>
          <w:sz w:val="24"/>
          <w:szCs w:val="24"/>
        </w:rPr>
        <w:t>Engenharia</w:t>
      </w:r>
      <w:proofErr w:type="spellEnd"/>
      <w:r w:rsidRPr="002D4CB0">
        <w:rPr>
          <w:rFonts w:ascii="Arial" w:hAnsi="Arial" w:cs="Arial"/>
          <w:sz w:val="24"/>
          <w:szCs w:val="24"/>
        </w:rPr>
        <w:t xml:space="preserve"> de Software) e </w:t>
      </w:r>
      <w:proofErr w:type="spellStart"/>
      <w:r w:rsidRPr="002D4CB0">
        <w:rPr>
          <w:rFonts w:ascii="Arial" w:hAnsi="Arial" w:cs="Arial"/>
          <w:sz w:val="24"/>
          <w:szCs w:val="24"/>
        </w:rPr>
        <w:t>Sommerville</w:t>
      </w:r>
      <w:proofErr w:type="spellEnd"/>
      <w:r w:rsidRPr="002D4CB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4CB0">
        <w:rPr>
          <w:rFonts w:ascii="Arial" w:hAnsi="Arial" w:cs="Arial"/>
          <w:sz w:val="24"/>
          <w:szCs w:val="24"/>
        </w:rPr>
        <w:t>embasam</w:t>
      </w:r>
      <w:proofErr w:type="spellEnd"/>
      <w:r w:rsidRPr="002D4CB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4CB0">
        <w:rPr>
          <w:rFonts w:ascii="Arial" w:hAnsi="Arial" w:cs="Arial"/>
          <w:sz w:val="24"/>
          <w:szCs w:val="24"/>
        </w:rPr>
        <w:t>os</w:t>
      </w:r>
      <w:proofErr w:type="spellEnd"/>
      <w:r w:rsidRPr="002D4CB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4CB0">
        <w:rPr>
          <w:rFonts w:ascii="Arial" w:hAnsi="Arial" w:cs="Arial"/>
          <w:sz w:val="24"/>
          <w:szCs w:val="24"/>
        </w:rPr>
        <w:t>conceitos</w:t>
      </w:r>
      <w:proofErr w:type="spellEnd"/>
      <w:r w:rsidRPr="002D4CB0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2D4CB0">
        <w:rPr>
          <w:rFonts w:ascii="Arial" w:hAnsi="Arial" w:cs="Arial"/>
          <w:sz w:val="24"/>
          <w:szCs w:val="24"/>
        </w:rPr>
        <w:t>modularização</w:t>
      </w:r>
      <w:proofErr w:type="spellEnd"/>
      <w:r w:rsidRPr="002D4CB0">
        <w:rPr>
          <w:rFonts w:ascii="Arial" w:hAnsi="Arial" w:cs="Arial"/>
          <w:sz w:val="24"/>
          <w:szCs w:val="24"/>
        </w:rPr>
        <w:t xml:space="preserve">, boas </w:t>
      </w:r>
      <w:proofErr w:type="spellStart"/>
      <w:r w:rsidRPr="002D4CB0">
        <w:rPr>
          <w:rFonts w:ascii="Arial" w:hAnsi="Arial" w:cs="Arial"/>
          <w:sz w:val="24"/>
          <w:szCs w:val="24"/>
        </w:rPr>
        <w:t>práticas</w:t>
      </w:r>
      <w:proofErr w:type="spellEnd"/>
      <w:r w:rsidRPr="002D4CB0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2D4CB0">
        <w:rPr>
          <w:rFonts w:ascii="Arial" w:hAnsi="Arial" w:cs="Arial"/>
          <w:sz w:val="24"/>
          <w:szCs w:val="24"/>
        </w:rPr>
        <w:t>manutenção</w:t>
      </w:r>
      <w:proofErr w:type="spellEnd"/>
      <w:r w:rsidRPr="002D4CB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4CB0">
        <w:rPr>
          <w:rFonts w:ascii="Arial" w:hAnsi="Arial" w:cs="Arial"/>
          <w:sz w:val="24"/>
          <w:szCs w:val="24"/>
        </w:rPr>
        <w:t>evolutiva</w:t>
      </w:r>
      <w:proofErr w:type="spellEnd"/>
      <w:r w:rsidRPr="002D4CB0">
        <w:rPr>
          <w:rFonts w:ascii="Arial" w:hAnsi="Arial" w:cs="Arial"/>
          <w:sz w:val="24"/>
          <w:szCs w:val="24"/>
        </w:rPr>
        <w:t xml:space="preserve"> de software.</w:t>
      </w:r>
      <w:r w:rsidRPr="002D4CB0">
        <w:rPr>
          <w:rFonts w:ascii="Arial" w:hAnsi="Arial" w:cs="Arial"/>
          <w:sz w:val="24"/>
          <w:szCs w:val="24"/>
        </w:rPr>
        <w:br/>
      </w:r>
      <w:r w:rsidR="00180287" w:rsidRPr="002D4CB0">
        <w:rPr>
          <w:rFonts w:ascii="Arial" w:hAnsi="Arial" w:cs="Arial"/>
          <w:sz w:val="24"/>
          <w:szCs w:val="24"/>
        </w:rPr>
        <w:br/>
      </w:r>
      <w:r w:rsidR="00180287" w:rsidRPr="002D4CB0">
        <w:rPr>
          <w:rFonts w:ascii="Arial" w:hAnsi="Arial" w:cs="Arial"/>
          <w:b/>
          <w:sz w:val="24"/>
          <w:szCs w:val="24"/>
        </w:rPr>
        <w:t>SOLUÇÃO PROPOSTA</w:t>
      </w:r>
      <w:r w:rsidR="00180287" w:rsidRPr="002D4CB0">
        <w:rPr>
          <w:rFonts w:ascii="Arial" w:hAnsi="Arial" w:cs="Arial"/>
          <w:sz w:val="24"/>
          <w:szCs w:val="24"/>
        </w:rPr>
        <w:br/>
      </w:r>
      <w:r w:rsidR="00180287" w:rsidRPr="002D4CB0">
        <w:rPr>
          <w:rFonts w:ascii="Arial" w:hAnsi="Arial" w:cs="Arial"/>
          <w:sz w:val="24"/>
          <w:szCs w:val="24"/>
        </w:rPr>
        <w:br/>
        <w:t xml:space="preserve">A solução proposta é um sistema web com autenticação </w:t>
      </w:r>
      <w:proofErr w:type="gramStart"/>
      <w:r w:rsidR="00180287" w:rsidRPr="002D4CB0">
        <w:rPr>
          <w:rFonts w:ascii="Arial" w:hAnsi="Arial" w:cs="Arial"/>
          <w:sz w:val="24"/>
          <w:szCs w:val="24"/>
        </w:rPr>
        <w:t>segura</w:t>
      </w:r>
      <w:proofErr w:type="gramEnd"/>
      <w:r w:rsidR="00180287" w:rsidRPr="002D4CB0">
        <w:rPr>
          <w:rFonts w:ascii="Arial" w:hAnsi="Arial" w:cs="Arial"/>
          <w:sz w:val="24"/>
          <w:szCs w:val="24"/>
        </w:rPr>
        <w:t>, estruturado em camadas e preparado para expansão. O frontend possibilita login e apresenta feedback visual para o us</w:t>
      </w:r>
      <w:r w:rsidR="00180287" w:rsidRPr="002D4CB0">
        <w:rPr>
          <w:rFonts w:ascii="Arial" w:hAnsi="Arial" w:cs="Arial"/>
          <w:sz w:val="24"/>
          <w:szCs w:val="24"/>
        </w:rPr>
        <w:t xml:space="preserve">uário. O backend autentica, valida e responde através </w:t>
      </w:r>
      <w:r w:rsidR="00180287" w:rsidRPr="002D4CB0">
        <w:rPr>
          <w:rFonts w:ascii="Arial" w:hAnsi="Arial" w:cs="Arial"/>
          <w:sz w:val="24"/>
          <w:szCs w:val="24"/>
        </w:rPr>
        <w:lastRenderedPageBreak/>
        <w:t xml:space="preserve">de tokens. </w:t>
      </w:r>
      <w:proofErr w:type="gramStart"/>
      <w:r w:rsidR="00180287" w:rsidRPr="002D4CB0">
        <w:rPr>
          <w:rFonts w:ascii="Arial" w:hAnsi="Arial" w:cs="Arial"/>
          <w:sz w:val="24"/>
          <w:szCs w:val="24"/>
        </w:rPr>
        <w:t>A</w:t>
      </w:r>
      <w:proofErr w:type="gramEnd"/>
      <w:r w:rsidR="00180287" w:rsidRPr="002D4CB0">
        <w:rPr>
          <w:rFonts w:ascii="Arial" w:hAnsi="Arial" w:cs="Arial"/>
          <w:sz w:val="24"/>
          <w:szCs w:val="24"/>
        </w:rPr>
        <w:t xml:space="preserve"> arquitetura modular facilita manutenção, adição de novas funcionalidades e integrações com outras APIs. É uma base ideal para a futura loja digital.</w:t>
      </w:r>
      <w:r w:rsidR="00180287" w:rsidRPr="002D4CB0">
        <w:rPr>
          <w:rFonts w:ascii="Arial" w:hAnsi="Arial" w:cs="Arial"/>
          <w:sz w:val="24"/>
          <w:szCs w:val="24"/>
        </w:rPr>
        <w:br/>
      </w:r>
      <w:r w:rsidR="00180287" w:rsidRPr="002D4CB0">
        <w:rPr>
          <w:rFonts w:ascii="Arial" w:hAnsi="Arial" w:cs="Arial"/>
          <w:sz w:val="24"/>
          <w:szCs w:val="24"/>
        </w:rPr>
        <w:br/>
      </w:r>
      <w:r w:rsidR="00180287" w:rsidRPr="002D4CB0">
        <w:rPr>
          <w:rFonts w:ascii="Arial" w:hAnsi="Arial" w:cs="Arial"/>
          <w:b/>
          <w:sz w:val="24"/>
          <w:szCs w:val="24"/>
        </w:rPr>
        <w:t>APLICABILIDADE</w:t>
      </w:r>
      <w:r w:rsidR="00180287" w:rsidRPr="002D4CB0">
        <w:rPr>
          <w:rFonts w:ascii="Arial" w:hAnsi="Arial" w:cs="Arial"/>
          <w:sz w:val="24"/>
          <w:szCs w:val="24"/>
        </w:rPr>
        <w:br/>
      </w:r>
      <w:r w:rsidR="00180287" w:rsidRPr="002D4CB0">
        <w:rPr>
          <w:rFonts w:ascii="Arial" w:hAnsi="Arial" w:cs="Arial"/>
          <w:sz w:val="24"/>
          <w:szCs w:val="24"/>
        </w:rPr>
        <w:br/>
        <w:t>O sistema pode ser adot</w:t>
      </w:r>
      <w:r w:rsidR="00180287" w:rsidRPr="002D4CB0">
        <w:rPr>
          <w:rFonts w:ascii="Arial" w:hAnsi="Arial" w:cs="Arial"/>
          <w:sz w:val="24"/>
          <w:szCs w:val="24"/>
        </w:rPr>
        <w:t xml:space="preserve">ado por pequenos comércios que desejam controlar o acesso de usuários, oferecer um ambiente digital seguro e futuramente expandir para funcionalidades </w:t>
      </w:r>
      <w:proofErr w:type="gramStart"/>
      <w:r w:rsidR="00180287" w:rsidRPr="002D4CB0">
        <w:rPr>
          <w:rFonts w:ascii="Arial" w:hAnsi="Arial" w:cs="Arial"/>
          <w:sz w:val="24"/>
          <w:szCs w:val="24"/>
        </w:rPr>
        <w:t>como</w:t>
      </w:r>
      <w:proofErr w:type="gramEnd"/>
      <w:r w:rsidR="00180287" w:rsidRPr="002D4CB0">
        <w:rPr>
          <w:rFonts w:ascii="Arial" w:hAnsi="Arial" w:cs="Arial"/>
          <w:sz w:val="24"/>
          <w:szCs w:val="24"/>
        </w:rPr>
        <w:t xml:space="preserve"> catálogo de produtos, pedidos online e gestão financeira. A arquitetura escalável e o </w:t>
      </w:r>
      <w:proofErr w:type="gramStart"/>
      <w:r w:rsidR="00180287" w:rsidRPr="002D4CB0">
        <w:rPr>
          <w:rFonts w:ascii="Arial" w:hAnsi="Arial" w:cs="Arial"/>
          <w:sz w:val="24"/>
          <w:szCs w:val="24"/>
        </w:rPr>
        <w:t>uso</w:t>
      </w:r>
      <w:proofErr w:type="gramEnd"/>
      <w:r w:rsidR="00180287" w:rsidRPr="002D4CB0">
        <w:rPr>
          <w:rFonts w:ascii="Arial" w:hAnsi="Arial" w:cs="Arial"/>
          <w:sz w:val="24"/>
          <w:szCs w:val="24"/>
        </w:rPr>
        <w:t xml:space="preserve"> de tecnolo</w:t>
      </w:r>
      <w:r w:rsidR="00180287" w:rsidRPr="002D4CB0">
        <w:rPr>
          <w:rFonts w:ascii="Arial" w:hAnsi="Arial" w:cs="Arial"/>
          <w:sz w:val="24"/>
          <w:szCs w:val="24"/>
        </w:rPr>
        <w:t>gias consolidadas facilitam a implementação em diversos contextos.</w:t>
      </w:r>
      <w:r w:rsidR="00180287" w:rsidRPr="002D4CB0">
        <w:rPr>
          <w:rFonts w:ascii="Arial" w:hAnsi="Arial" w:cs="Arial"/>
          <w:sz w:val="24"/>
          <w:szCs w:val="24"/>
        </w:rPr>
        <w:br/>
      </w:r>
      <w:r w:rsidR="00180287" w:rsidRPr="002D4CB0">
        <w:rPr>
          <w:rFonts w:ascii="Arial" w:hAnsi="Arial" w:cs="Arial"/>
          <w:sz w:val="24"/>
          <w:szCs w:val="24"/>
        </w:rPr>
        <w:br/>
      </w:r>
      <w:r w:rsidR="00180287" w:rsidRPr="002D4CB0">
        <w:rPr>
          <w:rFonts w:ascii="Arial" w:hAnsi="Arial" w:cs="Arial"/>
          <w:b/>
          <w:sz w:val="24"/>
          <w:szCs w:val="24"/>
        </w:rPr>
        <w:t>IMPACTOS ESPERADOS</w:t>
      </w:r>
      <w:r w:rsidR="00180287" w:rsidRPr="002D4CB0">
        <w:rPr>
          <w:rFonts w:ascii="Arial" w:hAnsi="Arial" w:cs="Arial"/>
          <w:sz w:val="24"/>
          <w:szCs w:val="24"/>
        </w:rPr>
        <w:br/>
      </w:r>
      <w:r w:rsidR="00180287" w:rsidRPr="002D4CB0">
        <w:rPr>
          <w:rFonts w:ascii="Arial" w:hAnsi="Arial" w:cs="Arial"/>
          <w:sz w:val="24"/>
          <w:szCs w:val="24"/>
        </w:rPr>
        <w:br/>
        <w:t xml:space="preserve">O impacto social esperado é a inclusão digital de pequenos empreendedores, que passarão a ter acesso a uma ferramenta moderna, </w:t>
      </w:r>
      <w:proofErr w:type="gramStart"/>
      <w:r w:rsidR="00180287" w:rsidRPr="002D4CB0">
        <w:rPr>
          <w:rFonts w:ascii="Arial" w:hAnsi="Arial" w:cs="Arial"/>
          <w:sz w:val="24"/>
          <w:szCs w:val="24"/>
        </w:rPr>
        <w:t>segura</w:t>
      </w:r>
      <w:proofErr w:type="gramEnd"/>
      <w:r w:rsidR="00180287" w:rsidRPr="002D4CB0">
        <w:rPr>
          <w:rFonts w:ascii="Arial" w:hAnsi="Arial" w:cs="Arial"/>
          <w:sz w:val="24"/>
          <w:szCs w:val="24"/>
        </w:rPr>
        <w:t xml:space="preserve"> e gratuita para gestão de seus neg</w:t>
      </w:r>
      <w:r w:rsidR="00180287" w:rsidRPr="002D4CB0">
        <w:rPr>
          <w:rFonts w:ascii="Arial" w:hAnsi="Arial" w:cs="Arial"/>
          <w:sz w:val="24"/>
          <w:szCs w:val="24"/>
        </w:rPr>
        <w:t xml:space="preserve">ócios. Também se espera a valorização da formação acadêmica ao aplicar conhecimentos em um projeto funcional e com potencial real de </w:t>
      </w:r>
      <w:proofErr w:type="gramStart"/>
      <w:r w:rsidR="00180287" w:rsidRPr="002D4CB0">
        <w:rPr>
          <w:rFonts w:ascii="Arial" w:hAnsi="Arial" w:cs="Arial"/>
          <w:sz w:val="24"/>
          <w:szCs w:val="24"/>
        </w:rPr>
        <w:t>uso</w:t>
      </w:r>
      <w:proofErr w:type="gramEnd"/>
      <w:r w:rsidR="00180287" w:rsidRPr="002D4CB0">
        <w:rPr>
          <w:rFonts w:ascii="Arial" w:hAnsi="Arial" w:cs="Arial"/>
          <w:sz w:val="24"/>
          <w:szCs w:val="24"/>
        </w:rPr>
        <w:t xml:space="preserve"> no mercado.</w:t>
      </w:r>
      <w:r w:rsidR="00180287" w:rsidRPr="002D4CB0">
        <w:rPr>
          <w:rFonts w:ascii="Arial" w:hAnsi="Arial" w:cs="Arial"/>
          <w:sz w:val="24"/>
          <w:szCs w:val="24"/>
        </w:rPr>
        <w:br/>
      </w:r>
      <w:r w:rsidR="00180287" w:rsidRPr="002D4CB0">
        <w:rPr>
          <w:rFonts w:ascii="Arial" w:hAnsi="Arial" w:cs="Arial"/>
          <w:sz w:val="24"/>
          <w:szCs w:val="24"/>
        </w:rPr>
        <w:br/>
      </w:r>
      <w:r w:rsidR="00180287" w:rsidRPr="002D4CB0">
        <w:rPr>
          <w:rFonts w:ascii="Arial" w:hAnsi="Arial" w:cs="Arial"/>
          <w:b/>
          <w:sz w:val="24"/>
          <w:szCs w:val="24"/>
        </w:rPr>
        <w:t>CONCLUSÃO</w:t>
      </w:r>
      <w:r w:rsidR="00180287" w:rsidRPr="002D4CB0">
        <w:rPr>
          <w:rFonts w:ascii="Arial" w:hAnsi="Arial" w:cs="Arial"/>
          <w:sz w:val="24"/>
          <w:szCs w:val="24"/>
        </w:rPr>
        <w:br/>
      </w:r>
      <w:r w:rsidR="00180287" w:rsidRPr="002D4CB0">
        <w:rPr>
          <w:rFonts w:ascii="Arial" w:hAnsi="Arial" w:cs="Arial"/>
          <w:sz w:val="24"/>
          <w:szCs w:val="24"/>
        </w:rPr>
        <w:br/>
        <w:t xml:space="preserve">Com </w:t>
      </w:r>
      <w:proofErr w:type="gramStart"/>
      <w:r w:rsidR="00180287" w:rsidRPr="002D4CB0">
        <w:rPr>
          <w:rFonts w:ascii="Arial" w:hAnsi="Arial" w:cs="Arial"/>
          <w:sz w:val="24"/>
          <w:szCs w:val="24"/>
        </w:rPr>
        <w:t>este</w:t>
      </w:r>
      <w:proofErr w:type="gramEnd"/>
      <w:r w:rsidR="00180287" w:rsidRPr="002D4CB0">
        <w:rPr>
          <w:rFonts w:ascii="Arial" w:hAnsi="Arial" w:cs="Arial"/>
          <w:sz w:val="24"/>
          <w:szCs w:val="24"/>
        </w:rPr>
        <w:t xml:space="preserve"> projeto, foi possível aplicar na prática os conhecimentos teóricos adquiridos no curso</w:t>
      </w:r>
      <w:r w:rsidR="00180287" w:rsidRPr="002D4CB0">
        <w:rPr>
          <w:rFonts w:ascii="Arial" w:hAnsi="Arial" w:cs="Arial"/>
          <w:sz w:val="24"/>
          <w:szCs w:val="24"/>
        </w:rPr>
        <w:t xml:space="preserve">, validando conceitos como autenticação segura, estrutura modular, comunicação cliente-servidor e integração com banco de dados. </w:t>
      </w:r>
      <w:proofErr w:type="gramStart"/>
      <w:r w:rsidR="00180287" w:rsidRPr="002D4CB0">
        <w:rPr>
          <w:rFonts w:ascii="Arial" w:hAnsi="Arial" w:cs="Arial"/>
          <w:sz w:val="24"/>
          <w:szCs w:val="24"/>
        </w:rPr>
        <w:t>A</w:t>
      </w:r>
      <w:proofErr w:type="gramEnd"/>
      <w:r w:rsidR="00180287" w:rsidRPr="002D4CB0">
        <w:rPr>
          <w:rFonts w:ascii="Arial" w:hAnsi="Arial" w:cs="Arial"/>
          <w:sz w:val="24"/>
          <w:szCs w:val="24"/>
        </w:rPr>
        <w:t xml:space="preserve"> entrega do sistema de login funcional representa a primeira etapa de uma loja virtual completa, e abre caminho para as próxim</w:t>
      </w:r>
      <w:r w:rsidR="00180287" w:rsidRPr="002D4CB0">
        <w:rPr>
          <w:rFonts w:ascii="Arial" w:hAnsi="Arial" w:cs="Arial"/>
          <w:sz w:val="24"/>
          <w:szCs w:val="24"/>
        </w:rPr>
        <w:t>as fases do P</w:t>
      </w:r>
      <w:r w:rsidRPr="002D4CB0">
        <w:rPr>
          <w:rFonts w:ascii="Arial" w:hAnsi="Arial" w:cs="Arial"/>
          <w:sz w:val="24"/>
          <w:szCs w:val="24"/>
        </w:rPr>
        <w:t>rojeto Integrador.</w:t>
      </w:r>
      <w:r w:rsidRPr="002D4CB0">
        <w:rPr>
          <w:rFonts w:ascii="Arial" w:hAnsi="Arial" w:cs="Arial"/>
          <w:sz w:val="24"/>
          <w:szCs w:val="24"/>
        </w:rPr>
        <w:br/>
      </w:r>
      <w:r w:rsidRPr="002D4CB0">
        <w:rPr>
          <w:rFonts w:ascii="Arial" w:hAnsi="Arial" w:cs="Arial"/>
          <w:sz w:val="24"/>
          <w:szCs w:val="24"/>
        </w:rPr>
        <w:br/>
      </w:r>
      <w:r w:rsidRPr="002D4CB0">
        <w:rPr>
          <w:rFonts w:ascii="Arial" w:hAnsi="Arial" w:cs="Arial"/>
          <w:b/>
          <w:sz w:val="24"/>
          <w:szCs w:val="24"/>
        </w:rPr>
        <w:t>REFERÊNCIAS</w:t>
      </w:r>
      <w:r>
        <w:rPr>
          <w:rFonts w:ascii="Arial" w:hAnsi="Arial" w:cs="Arial"/>
          <w:sz w:val="24"/>
          <w:szCs w:val="24"/>
        </w:rPr>
        <w:br/>
      </w:r>
      <w:r w:rsidR="00180287" w:rsidRPr="002D4CB0">
        <w:rPr>
          <w:rFonts w:ascii="Arial" w:hAnsi="Arial" w:cs="Arial"/>
          <w:sz w:val="24"/>
          <w:szCs w:val="24"/>
        </w:rPr>
        <w:br/>
        <w:t>PRESSMAN, R. S. Engenharia de Software. 7. ed</w:t>
      </w:r>
      <w:r w:rsidRPr="002D4CB0">
        <w:rPr>
          <w:rFonts w:ascii="Arial" w:hAnsi="Arial" w:cs="Arial"/>
          <w:sz w:val="24"/>
          <w:szCs w:val="24"/>
        </w:rPr>
        <w:t>. São Paulo: McGraw Hill, 2006.</w:t>
      </w:r>
      <w:r w:rsidR="00180287" w:rsidRPr="002D4CB0">
        <w:rPr>
          <w:rFonts w:ascii="Arial" w:hAnsi="Arial" w:cs="Arial"/>
          <w:sz w:val="24"/>
          <w:szCs w:val="24"/>
        </w:rPr>
        <w:br/>
        <w:t>SOMMERVILLE, I. Engenharia de Software. 9. ed. São Paulo</w:t>
      </w:r>
      <w:r w:rsidRPr="002D4CB0">
        <w:rPr>
          <w:rFonts w:ascii="Arial" w:hAnsi="Arial" w:cs="Arial"/>
          <w:sz w:val="24"/>
          <w:szCs w:val="24"/>
        </w:rPr>
        <w:t>: Pearson Addison Wesley, 2011.</w:t>
      </w:r>
      <w:r w:rsidR="00180287" w:rsidRPr="002D4CB0">
        <w:rPr>
          <w:rFonts w:ascii="Arial" w:hAnsi="Arial" w:cs="Arial"/>
          <w:sz w:val="24"/>
          <w:szCs w:val="24"/>
        </w:rPr>
        <w:br/>
        <w:t>FERREIRA, A. G. Desenvolvimento Web com Nod</w:t>
      </w:r>
      <w:r w:rsidRPr="002D4CB0">
        <w:rPr>
          <w:rFonts w:ascii="Arial" w:hAnsi="Arial" w:cs="Arial"/>
          <w:sz w:val="24"/>
          <w:szCs w:val="24"/>
        </w:rPr>
        <w:t xml:space="preserve">e.js. </w:t>
      </w:r>
      <w:proofErr w:type="spellStart"/>
      <w:r w:rsidRPr="002D4CB0">
        <w:rPr>
          <w:rFonts w:ascii="Arial" w:hAnsi="Arial" w:cs="Arial"/>
          <w:sz w:val="24"/>
          <w:szCs w:val="24"/>
        </w:rPr>
        <w:t>Novatec</w:t>
      </w:r>
      <w:proofErr w:type="spellEnd"/>
      <w:r w:rsidRPr="002D4CB0">
        <w:rPr>
          <w:rFonts w:ascii="Arial" w:hAnsi="Arial" w:cs="Arial"/>
          <w:sz w:val="24"/>
          <w:szCs w:val="24"/>
        </w:rPr>
        <w:t>, 2019.</w:t>
      </w:r>
      <w:r w:rsidR="00180287" w:rsidRPr="002D4CB0">
        <w:rPr>
          <w:rFonts w:ascii="Arial" w:hAnsi="Arial" w:cs="Arial"/>
          <w:sz w:val="24"/>
          <w:szCs w:val="24"/>
        </w:rPr>
        <w:br/>
        <w:t xml:space="preserve">ReactJS. </w:t>
      </w:r>
      <w:proofErr w:type="spellStart"/>
      <w:r w:rsidR="00180287" w:rsidRPr="002D4CB0">
        <w:rPr>
          <w:rFonts w:ascii="Arial" w:hAnsi="Arial" w:cs="Arial"/>
          <w:sz w:val="24"/>
          <w:szCs w:val="24"/>
        </w:rPr>
        <w:t>Di</w:t>
      </w:r>
      <w:r w:rsidRPr="002D4CB0">
        <w:rPr>
          <w:rFonts w:ascii="Arial" w:hAnsi="Arial" w:cs="Arial"/>
          <w:sz w:val="24"/>
          <w:szCs w:val="24"/>
        </w:rPr>
        <w:t>sponível</w:t>
      </w:r>
      <w:proofErr w:type="spellEnd"/>
      <w:r w:rsidRPr="002D4CB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4CB0">
        <w:rPr>
          <w:rFonts w:ascii="Arial" w:hAnsi="Arial" w:cs="Arial"/>
          <w:sz w:val="24"/>
          <w:szCs w:val="24"/>
        </w:rPr>
        <w:t>em</w:t>
      </w:r>
      <w:proofErr w:type="spellEnd"/>
      <w:r w:rsidRPr="002D4CB0">
        <w:rPr>
          <w:rFonts w:ascii="Arial" w:hAnsi="Arial" w:cs="Arial"/>
          <w:sz w:val="24"/>
          <w:szCs w:val="24"/>
        </w:rPr>
        <w:t>: https://react.dev/</w:t>
      </w:r>
      <w:r w:rsidR="00180287" w:rsidRPr="002D4CB0">
        <w:rPr>
          <w:rFonts w:ascii="Arial" w:hAnsi="Arial" w:cs="Arial"/>
          <w:sz w:val="24"/>
          <w:szCs w:val="24"/>
        </w:rPr>
        <w:br/>
      </w:r>
      <w:proofErr w:type="spellStart"/>
      <w:r w:rsidR="00180287" w:rsidRPr="002D4CB0">
        <w:rPr>
          <w:rFonts w:ascii="Arial" w:hAnsi="Arial" w:cs="Arial"/>
          <w:sz w:val="24"/>
          <w:szCs w:val="24"/>
        </w:rPr>
        <w:t>ViteJS</w:t>
      </w:r>
      <w:proofErr w:type="spellEnd"/>
      <w:r w:rsidR="00180287" w:rsidRPr="002D4CB0">
        <w:rPr>
          <w:rFonts w:ascii="Arial" w:hAnsi="Arial" w:cs="Arial"/>
          <w:sz w:val="24"/>
          <w:szCs w:val="24"/>
        </w:rPr>
        <w:t xml:space="preserve">. </w:t>
      </w:r>
      <w:proofErr w:type="spellStart"/>
      <w:r w:rsidR="00180287" w:rsidRPr="002D4CB0">
        <w:rPr>
          <w:rFonts w:ascii="Arial" w:hAnsi="Arial" w:cs="Arial"/>
          <w:sz w:val="24"/>
          <w:szCs w:val="24"/>
        </w:rPr>
        <w:t>Dis</w:t>
      </w:r>
      <w:r w:rsidRPr="002D4CB0">
        <w:rPr>
          <w:rFonts w:ascii="Arial" w:hAnsi="Arial" w:cs="Arial"/>
          <w:sz w:val="24"/>
          <w:szCs w:val="24"/>
        </w:rPr>
        <w:t>ponível</w:t>
      </w:r>
      <w:proofErr w:type="spellEnd"/>
      <w:r w:rsidRPr="002D4CB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4CB0">
        <w:rPr>
          <w:rFonts w:ascii="Arial" w:hAnsi="Arial" w:cs="Arial"/>
          <w:sz w:val="24"/>
          <w:szCs w:val="24"/>
        </w:rPr>
        <w:t>em</w:t>
      </w:r>
      <w:proofErr w:type="spellEnd"/>
      <w:r w:rsidRPr="002D4CB0">
        <w:rPr>
          <w:rFonts w:ascii="Arial" w:hAnsi="Arial" w:cs="Arial"/>
          <w:sz w:val="24"/>
          <w:szCs w:val="24"/>
        </w:rPr>
        <w:t>: https://vitejs.dev/</w:t>
      </w:r>
      <w:r w:rsidR="00180287" w:rsidRPr="002D4CB0">
        <w:rPr>
          <w:rFonts w:ascii="Arial" w:hAnsi="Arial" w:cs="Arial"/>
          <w:sz w:val="24"/>
          <w:szCs w:val="24"/>
        </w:rPr>
        <w:br/>
      </w:r>
      <w:proofErr w:type="spellStart"/>
      <w:r w:rsidR="00180287" w:rsidRPr="002D4CB0">
        <w:rPr>
          <w:rFonts w:ascii="Arial" w:hAnsi="Arial" w:cs="Arial"/>
          <w:sz w:val="24"/>
          <w:szCs w:val="24"/>
        </w:rPr>
        <w:t>PostgreSQL</w:t>
      </w:r>
      <w:proofErr w:type="spellEnd"/>
      <w:r w:rsidR="00180287" w:rsidRPr="002D4CB0">
        <w:rPr>
          <w:rFonts w:ascii="Arial" w:hAnsi="Arial" w:cs="Arial"/>
          <w:sz w:val="24"/>
          <w:szCs w:val="24"/>
        </w:rPr>
        <w:t xml:space="preserve">. </w:t>
      </w:r>
      <w:proofErr w:type="spellStart"/>
      <w:r w:rsidR="00180287" w:rsidRPr="002D4CB0">
        <w:rPr>
          <w:rFonts w:ascii="Arial" w:hAnsi="Arial" w:cs="Arial"/>
          <w:sz w:val="24"/>
          <w:szCs w:val="24"/>
        </w:rPr>
        <w:t>Disponível</w:t>
      </w:r>
      <w:proofErr w:type="spellEnd"/>
      <w:r w:rsidR="00180287" w:rsidRPr="002D4CB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4CB0">
        <w:rPr>
          <w:rFonts w:ascii="Arial" w:hAnsi="Arial" w:cs="Arial"/>
          <w:sz w:val="24"/>
          <w:szCs w:val="24"/>
        </w:rPr>
        <w:t>em</w:t>
      </w:r>
      <w:proofErr w:type="spellEnd"/>
      <w:r w:rsidRPr="002D4CB0">
        <w:rPr>
          <w:rFonts w:ascii="Arial" w:hAnsi="Arial" w:cs="Arial"/>
          <w:sz w:val="24"/>
          <w:szCs w:val="24"/>
        </w:rPr>
        <w:t>: https://www.postgresql.org/</w:t>
      </w:r>
      <w:r w:rsidR="00180287" w:rsidRPr="002D4CB0">
        <w:rPr>
          <w:rFonts w:ascii="Arial" w:hAnsi="Arial" w:cs="Arial"/>
          <w:sz w:val="24"/>
          <w:szCs w:val="24"/>
        </w:rPr>
        <w:br/>
      </w:r>
      <w:proofErr w:type="spellStart"/>
      <w:r w:rsidR="00180287" w:rsidRPr="002D4CB0">
        <w:rPr>
          <w:rFonts w:ascii="Arial" w:hAnsi="Arial" w:cs="Arial"/>
          <w:sz w:val="24"/>
          <w:szCs w:val="24"/>
        </w:rPr>
        <w:t>ExpressJS</w:t>
      </w:r>
      <w:proofErr w:type="spellEnd"/>
      <w:r w:rsidR="00180287" w:rsidRPr="002D4CB0">
        <w:rPr>
          <w:rFonts w:ascii="Arial" w:hAnsi="Arial" w:cs="Arial"/>
          <w:sz w:val="24"/>
          <w:szCs w:val="24"/>
        </w:rPr>
        <w:t xml:space="preserve">. </w:t>
      </w:r>
      <w:proofErr w:type="spellStart"/>
      <w:r w:rsidR="00180287" w:rsidRPr="002D4CB0">
        <w:rPr>
          <w:rFonts w:ascii="Arial" w:hAnsi="Arial" w:cs="Arial"/>
          <w:sz w:val="24"/>
          <w:szCs w:val="24"/>
        </w:rPr>
        <w:t>Dispon</w:t>
      </w:r>
      <w:r w:rsidRPr="002D4CB0">
        <w:rPr>
          <w:rFonts w:ascii="Arial" w:hAnsi="Arial" w:cs="Arial"/>
          <w:sz w:val="24"/>
          <w:szCs w:val="24"/>
        </w:rPr>
        <w:t>ível</w:t>
      </w:r>
      <w:proofErr w:type="spellEnd"/>
      <w:r w:rsidRPr="002D4CB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4CB0">
        <w:rPr>
          <w:rFonts w:ascii="Arial" w:hAnsi="Arial" w:cs="Arial"/>
          <w:sz w:val="24"/>
          <w:szCs w:val="24"/>
        </w:rPr>
        <w:t>em</w:t>
      </w:r>
      <w:proofErr w:type="spellEnd"/>
      <w:r w:rsidRPr="002D4CB0">
        <w:rPr>
          <w:rFonts w:ascii="Arial" w:hAnsi="Arial" w:cs="Arial"/>
          <w:sz w:val="24"/>
          <w:szCs w:val="24"/>
        </w:rPr>
        <w:t>: https://expressjs.com/</w:t>
      </w:r>
      <w:r w:rsidR="00180287" w:rsidRPr="002D4CB0">
        <w:rPr>
          <w:rFonts w:ascii="Arial" w:hAnsi="Arial" w:cs="Arial"/>
          <w:sz w:val="24"/>
          <w:szCs w:val="24"/>
        </w:rPr>
        <w:br/>
        <w:t>JWT.io. Disponível em: https://jwt.io/</w:t>
      </w:r>
    </w:p>
    <w:sectPr w:rsidR="00982912" w:rsidRPr="002D4CB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180287"/>
    <w:rsid w:val="0029639D"/>
    <w:rsid w:val="002D4CB0"/>
    <w:rsid w:val="00326F90"/>
    <w:rsid w:val="00982912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  <w15:docId w15:val="{36600BC0-7EA0-4C3F-9BA0-B01D778EB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E24B208-327B-4556-9EA8-87A466FA0B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1219</Words>
  <Characters>6588</Characters>
  <Application>Microsoft Office Word</Application>
  <DocSecurity>0</DocSecurity>
  <Lines>54</Lines>
  <Paragraphs>15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7792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Ryan Fonseca Rodrigues</cp:lastModifiedBy>
  <cp:revision>3</cp:revision>
  <dcterms:created xsi:type="dcterms:W3CDTF">2013-12-23T23:15:00Z</dcterms:created>
  <dcterms:modified xsi:type="dcterms:W3CDTF">2025-05-20T15:30:00Z</dcterms:modified>
  <cp:category/>
</cp:coreProperties>
</file>